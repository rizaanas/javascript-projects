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60CA2"/>
    <w:p w14:paraId="017B03BF">
      <w:pPr>
        <w:rPr>
          <w:rFonts w:hint="default"/>
        </w:rPr>
      </w:pPr>
      <w:r>
        <w:rPr>
          <w:rFonts w:hint="default"/>
        </w:rPr>
        <w:t>let number1 = -4.7;</w:t>
      </w:r>
    </w:p>
    <w:p w14:paraId="26C2131E">
      <w:pPr>
        <w:rPr>
          <w:rFonts w:hint="default"/>
        </w:rPr>
      </w:pPr>
      <w:r>
        <w:rPr>
          <w:rFonts w:hint="default"/>
        </w:rPr>
        <w:t>let number2 = 3;</w:t>
      </w:r>
    </w:p>
    <w:p w14:paraId="30B96D5F">
      <w:pPr>
        <w:rPr>
          <w:rFonts w:hint="default"/>
        </w:rPr>
      </w:pPr>
      <w:r>
        <w:rPr>
          <w:rFonts w:hint="default"/>
        </w:rPr>
        <w:t>let number3 = 16;</w:t>
      </w:r>
    </w:p>
    <w:p w14:paraId="695697AE">
      <w:pPr>
        <w:rPr>
          <w:rFonts w:hint="default"/>
        </w:rPr>
      </w:pPr>
      <w:r>
        <w:rPr>
          <w:rFonts w:hint="default"/>
        </w:rPr>
        <w:t>let angle = Math.PI / 4; // 45 degrees in radians</w:t>
      </w:r>
    </w:p>
    <w:p w14:paraId="231DE6BC">
      <w:pPr>
        <w:rPr>
          <w:rFonts w:hint="default"/>
        </w:rPr>
      </w:pPr>
    </w:p>
    <w:p w14:paraId="6BE1AD05">
      <w:pPr>
        <w:rPr>
          <w:rFonts w:hint="default"/>
        </w:rPr>
      </w:pPr>
      <w:r>
        <w:rPr>
          <w:rFonts w:hint="default"/>
        </w:rPr>
        <w:t>// Returns the absolute value of number1</w:t>
      </w:r>
    </w:p>
    <w:p w14:paraId="47B99562">
      <w:pPr>
        <w:rPr>
          <w:rFonts w:hint="default"/>
        </w:rPr>
      </w:pPr>
      <w:r>
        <w:rPr>
          <w:rFonts w:hint="default"/>
        </w:rPr>
        <w:t>console.log("Math.abs(number1): " + Math.abs(number1)); // 4.7</w:t>
      </w:r>
    </w:p>
    <w:p w14:paraId="4DE3FF48">
      <w:pPr>
        <w:rPr>
          <w:rFonts w:hint="default"/>
        </w:rPr>
      </w:pPr>
    </w:p>
    <w:p w14:paraId="100FF7D7">
      <w:pPr>
        <w:rPr>
          <w:rFonts w:hint="default"/>
        </w:rPr>
      </w:pPr>
      <w:r>
        <w:rPr>
          <w:rFonts w:hint="default"/>
        </w:rPr>
        <w:t>// Returns the smallest integer greater than or equal to number1</w:t>
      </w:r>
    </w:p>
    <w:p w14:paraId="3A490071">
      <w:pPr>
        <w:rPr>
          <w:rFonts w:hint="default"/>
        </w:rPr>
      </w:pPr>
      <w:r>
        <w:rPr>
          <w:rFonts w:hint="default"/>
        </w:rPr>
        <w:t>console.log("Math.ceil(number1): " + Math.ceil(number1)); // -4</w:t>
      </w:r>
    </w:p>
    <w:p w14:paraId="4B6D37D3">
      <w:pPr>
        <w:rPr>
          <w:rFonts w:hint="default"/>
        </w:rPr>
      </w:pPr>
    </w:p>
    <w:p w14:paraId="30C06270">
      <w:pPr>
        <w:rPr>
          <w:rFonts w:hint="default"/>
        </w:rPr>
      </w:pPr>
      <w:r>
        <w:rPr>
          <w:rFonts w:hint="default"/>
        </w:rPr>
        <w:t>// Returns the largest integer less than or equal to number1</w:t>
      </w:r>
    </w:p>
    <w:p w14:paraId="6B6DDBD5">
      <w:pPr>
        <w:rPr>
          <w:rFonts w:hint="default"/>
        </w:rPr>
      </w:pPr>
      <w:r>
        <w:rPr>
          <w:rFonts w:hint="default"/>
        </w:rPr>
        <w:t>console.log("Math.floor(number1): " + Math.floor(number1)); // -5</w:t>
      </w:r>
    </w:p>
    <w:p w14:paraId="7B1094CF">
      <w:pPr>
        <w:rPr>
          <w:rFonts w:hint="default"/>
        </w:rPr>
      </w:pPr>
    </w:p>
    <w:p w14:paraId="76171D51">
      <w:pPr>
        <w:rPr>
          <w:rFonts w:hint="default"/>
        </w:rPr>
      </w:pPr>
      <w:r>
        <w:rPr>
          <w:rFonts w:hint="default"/>
        </w:rPr>
        <w:t>// Returns the value of number1 rounded to the nearest integer</w:t>
      </w:r>
    </w:p>
    <w:p w14:paraId="609784DD">
      <w:pPr>
        <w:rPr>
          <w:rFonts w:hint="default"/>
        </w:rPr>
      </w:pPr>
      <w:r>
        <w:rPr>
          <w:rFonts w:hint="default"/>
        </w:rPr>
        <w:t>console.log("Math.round(number1): " + Math.round(number1)); // -5</w:t>
      </w:r>
    </w:p>
    <w:p w14:paraId="6D137D08">
      <w:pPr>
        <w:rPr>
          <w:rFonts w:hint="default"/>
        </w:rPr>
      </w:pPr>
    </w:p>
    <w:p w14:paraId="464451D6">
      <w:pPr>
        <w:rPr>
          <w:rFonts w:hint="default"/>
        </w:rPr>
      </w:pPr>
      <w:r>
        <w:rPr>
          <w:rFonts w:hint="default"/>
        </w:rPr>
        <w:t>// Returns number2 raised to the power of 2 (number2^2)</w:t>
      </w:r>
    </w:p>
    <w:p w14:paraId="66314A92">
      <w:pPr>
        <w:rPr>
          <w:rFonts w:hint="default"/>
        </w:rPr>
      </w:pPr>
      <w:r>
        <w:rPr>
          <w:rFonts w:hint="default"/>
        </w:rPr>
        <w:t>console.log("Math.pow(number2, 2): " + Math.pow(number2, 2)); // 9</w:t>
      </w:r>
    </w:p>
    <w:p w14:paraId="03FED5F8">
      <w:pPr>
        <w:rPr>
          <w:rFonts w:hint="default"/>
        </w:rPr>
      </w:pPr>
    </w:p>
    <w:p w14:paraId="34369F92">
      <w:pPr>
        <w:rPr>
          <w:rFonts w:hint="default"/>
        </w:rPr>
      </w:pPr>
      <w:r>
        <w:rPr>
          <w:rFonts w:hint="default"/>
        </w:rPr>
        <w:t>// Returns the positive square root of number3</w:t>
      </w:r>
    </w:p>
    <w:p w14:paraId="6C3FFC1D">
      <w:pPr>
        <w:rPr>
          <w:rFonts w:hint="default"/>
        </w:rPr>
      </w:pPr>
      <w:r>
        <w:rPr>
          <w:rFonts w:hint="default"/>
        </w:rPr>
        <w:t>console.log("Math.sqrt(number3): " + Math.sqrt(number3)); // 4</w:t>
      </w:r>
    </w:p>
    <w:p w14:paraId="21CCC045">
      <w:pPr>
        <w:rPr>
          <w:rFonts w:hint="default"/>
        </w:rPr>
      </w:pPr>
    </w:p>
    <w:p w14:paraId="78724925">
      <w:pPr>
        <w:rPr>
          <w:rFonts w:hint="default"/>
        </w:rPr>
      </w:pPr>
      <w:r>
        <w:rPr>
          <w:rFonts w:hint="default"/>
        </w:rPr>
        <w:t>// Returns the sine of the angle in radians</w:t>
      </w:r>
    </w:p>
    <w:p w14:paraId="090A32AA">
      <w:pPr>
        <w:rPr>
          <w:rFonts w:hint="default"/>
        </w:rPr>
      </w:pPr>
      <w:r>
        <w:rPr>
          <w:rFonts w:hint="default"/>
        </w:rPr>
        <w:t>console.log("Math.sin(angle): " + Math.sin(angle)); // 0.7071067811865475</w:t>
      </w:r>
    </w:p>
    <w:p w14:paraId="6CBCF757">
      <w:pPr>
        <w:rPr>
          <w:rFonts w:hint="default"/>
        </w:rPr>
      </w:pPr>
    </w:p>
    <w:p w14:paraId="46DDBBF1">
      <w:pPr>
        <w:rPr>
          <w:rFonts w:hint="default"/>
        </w:rPr>
      </w:pPr>
      <w:r>
        <w:rPr>
          <w:rFonts w:hint="default"/>
        </w:rPr>
        <w:t>// Returns the cosine of the angle in radians</w:t>
      </w:r>
    </w:p>
    <w:p w14:paraId="3513F0C5">
      <w:pPr>
        <w:rPr>
          <w:rFonts w:hint="default"/>
        </w:rPr>
      </w:pPr>
      <w:r>
        <w:rPr>
          <w:rFonts w:hint="default"/>
        </w:rPr>
        <w:t>console.log("Math.cos(angle): " + Math.cos(angle)); // 0.7071067811865476</w:t>
      </w:r>
    </w:p>
    <w:p w14:paraId="3BDE0E67">
      <w:pPr>
        <w:rPr>
          <w:rFonts w:hint="default"/>
        </w:rPr>
      </w:pPr>
    </w:p>
    <w:p w14:paraId="52F2EE3A">
      <w:pPr>
        <w:rPr>
          <w:rFonts w:hint="default"/>
        </w:rPr>
      </w:pPr>
      <w:r>
        <w:rPr>
          <w:rFonts w:hint="default"/>
        </w:rPr>
        <w:t>// Returns a pseudo-random number between 0 and 1</w:t>
      </w:r>
    </w:p>
    <w:p w14:paraId="37B3F0FF">
      <w:pPr>
        <w:rPr>
          <w:rFonts w:hint="default"/>
        </w:rPr>
      </w:pPr>
      <w:r>
        <w:rPr>
          <w:rFonts w:hint="default"/>
        </w:rPr>
        <w:t>console.log("Math.random(): " + Math.random()); // (a random number between 0 and 1)</w:t>
      </w:r>
    </w:p>
    <w:p w14:paraId="1263D723">
      <w:bookmarkStart w:id="0" w:name="_GoBack"/>
      <w:bookmarkEnd w:id="0"/>
    </w:p>
    <w:p w14:paraId="1B4681DF"/>
    <w:p w14:paraId="292CC363"/>
    <w:p w14:paraId="154F76EA"/>
    <w:p w14:paraId="0C4F7B25"/>
    <w:p w14:paraId="675815E6"/>
    <w:p w14:paraId="71E555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C307D"/>
    <w:rsid w:val="082F69E5"/>
    <w:rsid w:val="0BAB6B6A"/>
    <w:rsid w:val="0DAB4BFF"/>
    <w:rsid w:val="163479E9"/>
    <w:rsid w:val="1A5F49C1"/>
    <w:rsid w:val="2AD908DC"/>
    <w:rsid w:val="2B4A5600"/>
    <w:rsid w:val="4BB137C6"/>
    <w:rsid w:val="689133DF"/>
    <w:rsid w:val="70176EB2"/>
    <w:rsid w:val="708A20CE"/>
    <w:rsid w:val="7695275A"/>
    <w:rsid w:val="782146A4"/>
    <w:rsid w:val="7E0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4" w:line="248" w:lineRule="auto"/>
      <w:ind w:left="140" w:hanging="10"/>
    </w:pPr>
    <w:rPr>
      <w:rFonts w:ascii="Times New Roman" w:hAnsi="Times New Roman" w:eastAsia="Calibri" w:cs="Calibri"/>
      <w:color w:val="000000"/>
      <w:sz w:val="24"/>
      <w:szCs w:val="24"/>
      <w:lang w:val="en-US" w:eastAsia="en-US" w:bidi="ar-SA"/>
    </w:rPr>
  </w:style>
  <w:style w:type="paragraph" w:styleId="2">
    <w:name w:val="heading 1"/>
    <w:next w:val="1"/>
    <w:link w:val="252"/>
    <w:qFormat/>
    <w:uiPriority w:val="0"/>
    <w:pPr>
      <w:keepNext/>
      <w:keepLines/>
      <w:spacing w:after="0" w:line="259" w:lineRule="auto"/>
      <w:outlineLvl w:val="0"/>
    </w:pPr>
    <w:rPr>
      <w:rFonts w:ascii="Times New Roman" w:hAnsi="Times New Roman" w:eastAsia="Calibri" w:cs="Calibri"/>
      <w:b/>
      <w:color w:val="002756"/>
      <w:kern w:val="2"/>
      <w:sz w:val="32"/>
      <w:szCs w:val="22"/>
      <w:lang w:val="en-US" w:eastAsia="en-US" w:bidi="si-LK"/>
      <w14:ligatures w14:val="standardContextual"/>
    </w:rPr>
  </w:style>
  <w:style w:type="paragraph" w:styleId="3">
    <w:name w:val="heading 2"/>
    <w:basedOn w:val="1"/>
    <w:next w:val="1"/>
    <w:link w:val="253"/>
    <w:semiHidden/>
    <w:unhideWhenUsed/>
    <w:qFormat/>
    <w:uiPriority w:val="0"/>
    <w:pPr>
      <w:keepNext/>
      <w:keepLines/>
      <w:spacing w:after="142" w:line="259" w:lineRule="auto"/>
      <w:ind w:left="10"/>
      <w:outlineLvl w:val="1"/>
    </w:pPr>
    <w:rPr>
      <w:rFonts w:ascii="Times New Roman" w:hAnsi="Times New Roman"/>
      <w:b/>
    </w:rPr>
  </w:style>
  <w:style w:type="paragraph" w:styleId="4">
    <w:name w:val="heading 3"/>
    <w:basedOn w:val="1"/>
    <w:next w:val="1"/>
    <w:link w:val="254"/>
    <w:semiHidden/>
    <w:unhideWhenUsed/>
    <w:qFormat/>
    <w:uiPriority w:val="0"/>
    <w:pPr>
      <w:keepNext/>
      <w:keepLines/>
      <w:spacing w:after="36" w:line="259" w:lineRule="auto"/>
      <w:ind w:left="10" w:hanging="10"/>
      <w:outlineLvl w:val="2"/>
    </w:pPr>
    <w:rPr>
      <w:rFonts w:eastAsia="Calibri" w:cs="Calibri"/>
      <w:b/>
    </w:rPr>
  </w:style>
  <w:style w:type="paragraph" w:styleId="5">
    <w:name w:val="heading 4"/>
    <w:next w:val="1"/>
    <w:link w:val="255"/>
    <w:semiHidden/>
    <w:unhideWhenUsed/>
    <w:qFormat/>
    <w:uiPriority w:val="0"/>
    <w:pPr>
      <w:keepNext/>
      <w:keepLines/>
      <w:spacing w:after="89" w:line="259" w:lineRule="auto"/>
      <w:ind w:left="10" w:hanging="10"/>
      <w:outlineLvl w:val="3"/>
    </w:pPr>
    <w:rPr>
      <w:rFonts w:ascii="Times New Roman" w:hAnsi="Times New Roman" w:eastAsia="Calibri" w:cs="Calibri"/>
      <w:color w:val="002655"/>
      <w:sz w:val="24"/>
      <w:szCs w:val="22"/>
      <w:lang w:val="en-US"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  <w:style w:type="character" w:customStyle="1" w:styleId="252">
    <w:name w:val="Heading 1 Char"/>
    <w:link w:val="2"/>
    <w:qFormat/>
    <w:uiPriority w:val="0"/>
    <w:rPr>
      <w:rFonts w:ascii="Times New Roman" w:hAnsi="Times New Roman" w:eastAsia="Calibri" w:cs="Calibri"/>
      <w:b/>
      <w:color w:val="002756"/>
      <w:sz w:val="32"/>
    </w:rPr>
  </w:style>
  <w:style w:type="character" w:customStyle="1" w:styleId="253">
    <w:name w:val="Heading 2 Char"/>
    <w:link w:val="3"/>
    <w:qFormat/>
    <w:uiPriority w:val="0"/>
    <w:rPr>
      <w:rFonts w:ascii="Times New Roman" w:hAnsi="Times New Roman" w:eastAsia="Microsoft YaHei" w:cs="Calibri"/>
      <w:b/>
      <w:color w:val="231F20"/>
      <w:sz w:val="24"/>
      <w:szCs w:val="22"/>
      <w:lang w:val="en-US" w:eastAsia="en-US" w:bidi="ar-SA"/>
    </w:rPr>
  </w:style>
  <w:style w:type="character" w:customStyle="1" w:styleId="254">
    <w:name w:val="Heading 3 Char"/>
    <w:basedOn w:val="11"/>
    <w:link w:val="4"/>
    <w:uiPriority w:val="9"/>
    <w:rPr>
      <w:rFonts w:ascii="Times New Roman" w:hAnsi="Times New Roman" w:eastAsia="Calibri" w:cs="Calibri"/>
      <w:b/>
      <w:sz w:val="24"/>
    </w:rPr>
  </w:style>
  <w:style w:type="character" w:customStyle="1" w:styleId="255">
    <w:name w:val="Heading 4 Char"/>
    <w:basedOn w:val="11"/>
    <w:link w:val="5"/>
    <w:uiPriority w:val="9"/>
    <w:rPr>
      <w:rFonts w:ascii="Times New Roman" w:hAnsi="Times New Roman" w:eastAsia="Calibri" w:cs="Calibri"/>
      <w:color w:val="002655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2024-07-19T01:00:32Z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23EC48854EF74B8088225752667F3219_12</vt:lpwstr>
  </property>
</Properties>
</file>