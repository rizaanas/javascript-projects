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460CA2"/>
    <w:p w14:paraId="4825775F">
      <w:pPr>
        <w:rPr>
          <w:rFonts w:hint="default"/>
        </w:rPr>
      </w:pPr>
      <w:r>
        <w:rPr>
          <w:rFonts w:hint="default"/>
        </w:rPr>
        <w:t>//Loops</w:t>
      </w:r>
    </w:p>
    <w:p w14:paraId="0533FFF0">
      <w:pPr>
        <w:rPr>
          <w:rFonts w:hint="default"/>
        </w:rPr>
      </w:pPr>
      <w:r>
        <w:rPr>
          <w:rFonts w:hint="default"/>
        </w:rPr>
        <w:t>// console.log('hello')</w:t>
      </w:r>
    </w:p>
    <w:p w14:paraId="5633C541">
      <w:pPr>
        <w:rPr>
          <w:rFonts w:hint="default"/>
        </w:rPr>
      </w:pPr>
      <w:r>
        <w:rPr>
          <w:rFonts w:hint="default"/>
        </w:rPr>
        <w:t>// console.log('hello')</w:t>
      </w:r>
    </w:p>
    <w:p w14:paraId="2DF3B3D1">
      <w:pPr>
        <w:rPr>
          <w:rFonts w:hint="default"/>
        </w:rPr>
      </w:pPr>
      <w:r>
        <w:rPr>
          <w:rFonts w:hint="default"/>
        </w:rPr>
        <w:t>// console.log('hello')</w:t>
      </w:r>
    </w:p>
    <w:p w14:paraId="3A74C9BE">
      <w:pPr>
        <w:rPr>
          <w:rFonts w:hint="default"/>
        </w:rPr>
      </w:pPr>
      <w:r>
        <w:rPr>
          <w:rFonts w:hint="default"/>
        </w:rPr>
        <w:t>// console.log('hello')</w:t>
      </w:r>
    </w:p>
    <w:p w14:paraId="24ED3C5C">
      <w:pPr>
        <w:rPr>
          <w:rFonts w:hint="default"/>
        </w:rPr>
      </w:pPr>
      <w:r>
        <w:rPr>
          <w:rFonts w:hint="default"/>
        </w:rPr>
        <w:t>// console.log('hello')</w:t>
      </w:r>
    </w:p>
    <w:p w14:paraId="7C5C3180">
      <w:pPr>
        <w:rPr>
          <w:rFonts w:hint="default"/>
        </w:rPr>
      </w:pPr>
    </w:p>
    <w:p w14:paraId="185EB392">
      <w:pPr>
        <w:rPr>
          <w:rFonts w:hint="default"/>
        </w:rPr>
      </w:pPr>
      <w:r>
        <w:rPr>
          <w:rFonts w:hint="default"/>
        </w:rPr>
        <w:t>//for, while, do-while</w:t>
      </w:r>
    </w:p>
    <w:p w14:paraId="714D70B9">
      <w:pPr>
        <w:rPr>
          <w:rFonts w:hint="default"/>
        </w:rPr>
      </w:pPr>
    </w:p>
    <w:p w14:paraId="3C7109EF">
      <w:pPr>
        <w:rPr>
          <w:rFonts w:hint="default"/>
        </w:rPr>
      </w:pPr>
      <w:r>
        <w:rPr>
          <w:rFonts w:hint="default"/>
        </w:rPr>
        <w:t>for(let i=1;i&lt;=5;i++){</w:t>
      </w:r>
    </w:p>
    <w:p w14:paraId="36FA16CC">
      <w:pPr>
        <w:rPr>
          <w:rFonts w:hint="default"/>
        </w:rPr>
      </w:pPr>
      <w:r>
        <w:rPr>
          <w:rFonts w:hint="default"/>
        </w:rPr>
        <w:t xml:space="preserve">  console.log('hello')</w:t>
      </w:r>
    </w:p>
    <w:p w14:paraId="2952355B">
      <w:pPr>
        <w:rPr>
          <w:rFonts w:hint="default"/>
        </w:rPr>
      </w:pPr>
      <w:r>
        <w:rPr>
          <w:rFonts w:hint="default"/>
        </w:rPr>
        <w:t>}</w:t>
      </w:r>
    </w:p>
    <w:p w14:paraId="463D7ED0">
      <w:pPr>
        <w:rPr>
          <w:rFonts w:hint="default"/>
        </w:rPr>
      </w:pPr>
    </w:p>
    <w:p w14:paraId="00B713DA">
      <w:pPr>
        <w:rPr>
          <w:rFonts w:hint="default"/>
        </w:rPr>
      </w:pPr>
      <w:r>
        <w:rPr>
          <w:rFonts w:hint="default"/>
        </w:rPr>
        <w:t>//print 1 to 5</w:t>
      </w:r>
    </w:p>
    <w:p w14:paraId="1097CB29">
      <w:pPr>
        <w:rPr>
          <w:rFonts w:hint="default"/>
        </w:rPr>
      </w:pPr>
      <w:r>
        <w:rPr>
          <w:rFonts w:hint="default"/>
        </w:rPr>
        <w:t>let i</w:t>
      </w:r>
    </w:p>
    <w:p w14:paraId="26C52496">
      <w:pPr>
        <w:rPr>
          <w:rFonts w:hint="default"/>
        </w:rPr>
      </w:pPr>
      <w:r>
        <w:rPr>
          <w:rFonts w:hint="default"/>
        </w:rPr>
        <w:t>for(i=1;i&lt;=5;i++){</w:t>
      </w:r>
    </w:p>
    <w:p w14:paraId="2A7DC939">
      <w:pPr>
        <w:rPr>
          <w:rFonts w:hint="default"/>
        </w:rPr>
      </w:pPr>
      <w:r>
        <w:rPr>
          <w:rFonts w:hint="default"/>
        </w:rPr>
        <w:t xml:space="preserve">  console.log(i)</w:t>
      </w:r>
    </w:p>
    <w:p w14:paraId="597AA26D">
      <w:pPr>
        <w:rPr>
          <w:rFonts w:hint="default"/>
        </w:rPr>
      </w:pPr>
      <w:r>
        <w:rPr>
          <w:rFonts w:hint="default"/>
        </w:rPr>
        <w:t>}</w:t>
      </w:r>
    </w:p>
    <w:p w14:paraId="111126B4">
      <w:pPr>
        <w:rPr>
          <w:rFonts w:hint="default"/>
        </w:rPr>
      </w:pPr>
    </w:p>
    <w:p w14:paraId="59A6DBEF">
      <w:pPr>
        <w:rPr>
          <w:rFonts w:hint="default"/>
        </w:rPr>
      </w:pPr>
      <w:r>
        <w:rPr>
          <w:rFonts w:hint="default"/>
        </w:rPr>
        <w:t>console.log('outside loop ', i)</w:t>
      </w:r>
    </w:p>
    <w:p w14:paraId="127BAE08">
      <w:pPr>
        <w:rPr>
          <w:rFonts w:hint="default"/>
        </w:rPr>
      </w:pPr>
    </w:p>
    <w:p w14:paraId="78C9F6A1">
      <w:pPr>
        <w:rPr>
          <w:rFonts w:hint="default"/>
        </w:rPr>
      </w:pPr>
      <w:r>
        <w:rPr>
          <w:rFonts w:hint="default"/>
        </w:rPr>
        <w:t>//print 10 to 1</w:t>
      </w:r>
    </w:p>
    <w:p w14:paraId="0FF8CCF9">
      <w:pPr>
        <w:rPr>
          <w:rFonts w:hint="default"/>
        </w:rPr>
      </w:pPr>
      <w:r>
        <w:rPr>
          <w:rFonts w:hint="default"/>
        </w:rPr>
        <w:t>for(i=10;i&gt;=1;i--)</w:t>
      </w:r>
    </w:p>
    <w:p w14:paraId="05ACE36A">
      <w:pPr>
        <w:rPr>
          <w:rFonts w:hint="default"/>
        </w:rPr>
      </w:pPr>
      <w:r>
        <w:rPr>
          <w:rFonts w:hint="default"/>
        </w:rPr>
        <w:t xml:space="preserve">  console.log(i)</w:t>
      </w:r>
    </w:p>
    <w:p w14:paraId="2116FC9E">
      <w:pPr>
        <w:rPr>
          <w:rFonts w:hint="default"/>
        </w:rPr>
      </w:pPr>
    </w:p>
    <w:p w14:paraId="797B22B9">
      <w:pPr>
        <w:rPr>
          <w:rFonts w:hint="default"/>
        </w:rPr>
      </w:pPr>
      <w:r>
        <w:rPr>
          <w:rFonts w:hint="default"/>
        </w:rPr>
        <w:t>console.log('while loop')</w:t>
      </w:r>
    </w:p>
    <w:p w14:paraId="2868C282">
      <w:pPr>
        <w:rPr>
          <w:rFonts w:hint="default"/>
        </w:rPr>
      </w:pPr>
      <w:r>
        <w:rPr>
          <w:rFonts w:hint="default"/>
        </w:rPr>
        <w:t>i=0</w:t>
      </w:r>
    </w:p>
    <w:p w14:paraId="14C988AC">
      <w:pPr>
        <w:rPr>
          <w:rFonts w:hint="default"/>
        </w:rPr>
      </w:pPr>
      <w:r>
        <w:rPr>
          <w:rFonts w:hint="default"/>
        </w:rPr>
        <w:t>while(i&gt;=1){</w:t>
      </w:r>
    </w:p>
    <w:p w14:paraId="38F99CA1">
      <w:pPr>
        <w:rPr>
          <w:rFonts w:hint="default"/>
        </w:rPr>
      </w:pPr>
      <w:r>
        <w:rPr>
          <w:rFonts w:hint="default"/>
        </w:rPr>
        <w:t xml:space="preserve">  console.log(i)</w:t>
      </w:r>
    </w:p>
    <w:p w14:paraId="6AAEE553">
      <w:pPr>
        <w:rPr>
          <w:rFonts w:hint="default"/>
        </w:rPr>
      </w:pPr>
      <w:r>
        <w:rPr>
          <w:rFonts w:hint="default"/>
        </w:rPr>
        <w:t xml:space="preserve">  i--;</w:t>
      </w:r>
    </w:p>
    <w:p w14:paraId="1AEAA5C4">
      <w:pPr>
        <w:rPr>
          <w:rFonts w:hint="default"/>
        </w:rPr>
      </w:pPr>
      <w:r>
        <w:rPr>
          <w:rFonts w:hint="default"/>
        </w:rPr>
        <w:t>}</w:t>
      </w:r>
    </w:p>
    <w:p w14:paraId="39F7CC02">
      <w:pPr>
        <w:rPr>
          <w:rFonts w:hint="default"/>
        </w:rPr>
      </w:pPr>
    </w:p>
    <w:p w14:paraId="0443F9E2">
      <w:pPr>
        <w:rPr>
          <w:rFonts w:hint="default"/>
        </w:rPr>
      </w:pPr>
      <w:r>
        <w:rPr>
          <w:rFonts w:hint="default"/>
        </w:rPr>
        <w:t>console.log('outside loop ', i)</w:t>
      </w:r>
    </w:p>
    <w:p w14:paraId="09D69BE1">
      <w:pPr>
        <w:rPr>
          <w:rFonts w:hint="default"/>
        </w:rPr>
      </w:pPr>
    </w:p>
    <w:p w14:paraId="05E73D7C">
      <w:pPr>
        <w:rPr>
          <w:rFonts w:hint="default"/>
        </w:rPr>
      </w:pPr>
      <w:r>
        <w:rPr>
          <w:rFonts w:hint="default"/>
        </w:rPr>
        <w:t>console.log('do while loop')</w:t>
      </w:r>
    </w:p>
    <w:p w14:paraId="7ED59DB0">
      <w:pPr>
        <w:rPr>
          <w:rFonts w:hint="default"/>
        </w:rPr>
      </w:pPr>
      <w:r>
        <w:rPr>
          <w:rFonts w:hint="default"/>
        </w:rPr>
        <w:t>i=0</w:t>
      </w:r>
    </w:p>
    <w:p w14:paraId="5338CCCA">
      <w:pPr>
        <w:rPr>
          <w:rFonts w:hint="default"/>
        </w:rPr>
      </w:pPr>
      <w:r>
        <w:rPr>
          <w:rFonts w:hint="default"/>
        </w:rPr>
        <w:t>do{</w:t>
      </w:r>
    </w:p>
    <w:p w14:paraId="47CB07F8">
      <w:pPr>
        <w:rPr>
          <w:rFonts w:hint="default"/>
        </w:rPr>
      </w:pPr>
      <w:r>
        <w:rPr>
          <w:rFonts w:hint="default"/>
        </w:rPr>
        <w:t xml:space="preserve">  console.log(i)</w:t>
      </w:r>
    </w:p>
    <w:p w14:paraId="1C62ED69">
      <w:pPr>
        <w:rPr>
          <w:rFonts w:hint="default"/>
        </w:rPr>
      </w:pPr>
      <w:r>
        <w:rPr>
          <w:rFonts w:hint="default"/>
        </w:rPr>
        <w:t xml:space="preserve">  i--;</w:t>
      </w:r>
    </w:p>
    <w:p w14:paraId="19067EC7">
      <w:pPr>
        <w:rPr>
          <w:rFonts w:hint="default"/>
        </w:rPr>
      </w:pPr>
      <w:r>
        <w:rPr>
          <w:rFonts w:hint="default"/>
        </w:rPr>
        <w:t>}while(i&gt;=1)</w:t>
      </w:r>
    </w:p>
    <w:p w14:paraId="40A04F3C">
      <w:pPr>
        <w:rPr>
          <w:rFonts w:hint="default"/>
        </w:rPr>
      </w:pPr>
    </w:p>
    <w:p w14:paraId="67679B58">
      <w:pPr>
        <w:rPr>
          <w:rFonts w:hint="default"/>
        </w:rPr>
      </w:pPr>
      <w:r>
        <w:rPr>
          <w:rFonts w:hint="default"/>
        </w:rPr>
        <w:t>//break - stops the loop</w:t>
      </w:r>
    </w:p>
    <w:p w14:paraId="0B6979ED">
      <w:pPr>
        <w:rPr>
          <w:rFonts w:hint="default"/>
        </w:rPr>
      </w:pPr>
    </w:p>
    <w:p w14:paraId="2C5B90FE">
      <w:pPr>
        <w:rPr>
          <w:rFonts w:hint="default"/>
        </w:rPr>
      </w:pPr>
      <w:r>
        <w:rPr>
          <w:rFonts w:hint="default"/>
        </w:rPr>
        <w:t>// while(true){</w:t>
      </w:r>
    </w:p>
    <w:p w14:paraId="771DE9B0">
      <w:pPr>
        <w:rPr>
          <w:rFonts w:hint="default"/>
        </w:rPr>
      </w:pPr>
      <w:r>
        <w:rPr>
          <w:rFonts w:hint="default"/>
        </w:rPr>
        <w:t>//   let num = Number(prompt('enter a number'))</w:t>
      </w:r>
    </w:p>
    <w:p w14:paraId="67B059A2">
      <w:pPr>
        <w:rPr>
          <w:rFonts w:hint="default"/>
        </w:rPr>
      </w:pPr>
      <w:r>
        <w:rPr>
          <w:rFonts w:hint="default"/>
        </w:rPr>
        <w:t>//   if(!isNaN(num))</w:t>
      </w:r>
    </w:p>
    <w:p w14:paraId="13831445">
      <w:pPr>
        <w:rPr>
          <w:rFonts w:hint="default"/>
        </w:rPr>
      </w:pPr>
      <w:r>
        <w:rPr>
          <w:rFonts w:hint="default"/>
        </w:rPr>
        <w:t>//     break;</w:t>
      </w:r>
    </w:p>
    <w:p w14:paraId="35A4F0E4">
      <w:pPr>
        <w:rPr>
          <w:rFonts w:hint="default"/>
        </w:rPr>
      </w:pPr>
      <w:r>
        <w:rPr>
          <w:rFonts w:hint="default"/>
        </w:rPr>
        <w:t>// }</w:t>
      </w:r>
    </w:p>
    <w:p w14:paraId="76163542">
      <w:pPr>
        <w:rPr>
          <w:rFonts w:hint="default"/>
        </w:rPr>
      </w:pPr>
    </w:p>
    <w:p w14:paraId="003E0217">
      <w:pPr>
        <w:rPr>
          <w:rFonts w:hint="default"/>
        </w:rPr>
      </w:pPr>
      <w:r>
        <w:rPr>
          <w:rFonts w:hint="default"/>
        </w:rPr>
        <w:t>console.log('continue demo')</w:t>
      </w:r>
    </w:p>
    <w:p w14:paraId="22C085F0">
      <w:pPr>
        <w:rPr>
          <w:rFonts w:hint="default"/>
        </w:rPr>
      </w:pPr>
      <w:r>
        <w:rPr>
          <w:rFonts w:hint="default"/>
        </w:rPr>
        <w:t>//continue - skips the current iteration</w:t>
      </w:r>
    </w:p>
    <w:p w14:paraId="1F5E93BC">
      <w:pPr>
        <w:rPr>
          <w:rFonts w:hint="default"/>
        </w:rPr>
      </w:pPr>
      <w:r>
        <w:rPr>
          <w:rFonts w:hint="default"/>
        </w:rPr>
        <w:t>for(i=1;i&lt;=10;i++){</w:t>
      </w:r>
    </w:p>
    <w:p w14:paraId="17447480">
      <w:pPr>
        <w:rPr>
          <w:rFonts w:hint="default"/>
        </w:rPr>
      </w:pPr>
      <w:r>
        <w:rPr>
          <w:rFonts w:hint="default"/>
        </w:rPr>
        <w:t xml:space="preserve">  if(i%3==0)</w:t>
      </w:r>
    </w:p>
    <w:p w14:paraId="385829C0">
      <w:pPr>
        <w:rPr>
          <w:rFonts w:hint="default"/>
        </w:rPr>
      </w:pPr>
      <w:r>
        <w:rPr>
          <w:rFonts w:hint="default"/>
        </w:rPr>
        <w:t xml:space="preserve">    continue</w:t>
      </w:r>
    </w:p>
    <w:p w14:paraId="096D493A">
      <w:pPr>
        <w:rPr>
          <w:rFonts w:hint="default"/>
        </w:rPr>
      </w:pPr>
      <w:r>
        <w:rPr>
          <w:rFonts w:hint="default"/>
        </w:rPr>
        <w:t xml:space="preserve">  console.log(i)</w:t>
      </w:r>
    </w:p>
    <w:p w14:paraId="322FD1DC">
      <w:pPr>
        <w:rPr>
          <w:rFonts w:hint="default"/>
        </w:rPr>
      </w:pPr>
      <w:r>
        <w:rPr>
          <w:rFonts w:hint="default"/>
        </w:rPr>
        <w:t>}</w:t>
      </w:r>
    </w:p>
    <w:p w14:paraId="50A7180C">
      <w:pPr>
        <w:rPr>
          <w:rFonts w:hint="default"/>
        </w:rPr>
      </w:pPr>
    </w:p>
    <w:p w14:paraId="70B1CEEF">
      <w:pPr>
        <w:rPr>
          <w:rFonts w:hint="default"/>
        </w:rPr>
      </w:pPr>
      <w:r>
        <w:rPr>
          <w:rFonts w:hint="default"/>
        </w:rPr>
        <w:t>//for...of</w:t>
      </w:r>
    </w:p>
    <w:p w14:paraId="7BE2B7B7">
      <w:pPr>
        <w:rPr>
          <w:rFonts w:hint="default"/>
        </w:rPr>
      </w:pPr>
      <w:r>
        <w:rPr>
          <w:rFonts w:hint="default"/>
        </w:rPr>
        <w:t>let arr = ['apple','orange','grapes','mango']</w:t>
      </w:r>
    </w:p>
    <w:p w14:paraId="4012AFE7">
      <w:pPr>
        <w:rPr>
          <w:rFonts w:hint="default"/>
        </w:rPr>
      </w:pPr>
    </w:p>
    <w:p w14:paraId="272A2FB3">
      <w:pPr>
        <w:rPr>
          <w:rFonts w:hint="default"/>
        </w:rPr>
      </w:pPr>
      <w:r>
        <w:rPr>
          <w:rFonts w:hint="default"/>
        </w:rPr>
        <w:t>for(i=0;i&lt;arr.length;i++)</w:t>
      </w:r>
    </w:p>
    <w:p w14:paraId="4EF436FF">
      <w:pPr>
        <w:rPr>
          <w:rFonts w:hint="default"/>
        </w:rPr>
      </w:pPr>
      <w:r>
        <w:rPr>
          <w:rFonts w:hint="default"/>
        </w:rPr>
        <w:t xml:space="preserve">  console.log(arr[i].toUpperCase())</w:t>
      </w:r>
    </w:p>
    <w:p w14:paraId="2BCA63FD">
      <w:pPr>
        <w:rPr>
          <w:rFonts w:hint="default"/>
        </w:rPr>
      </w:pPr>
    </w:p>
    <w:p w14:paraId="1BBA7F93">
      <w:pPr>
        <w:rPr>
          <w:rFonts w:hint="default"/>
        </w:rPr>
      </w:pPr>
    </w:p>
    <w:p w14:paraId="4D86E7AE">
      <w:pPr>
        <w:rPr>
          <w:rFonts w:hint="default"/>
        </w:rPr>
      </w:pPr>
      <w:r>
        <w:rPr>
          <w:rFonts w:hint="default"/>
        </w:rPr>
        <w:t>for(let fruit of arr)</w:t>
      </w:r>
    </w:p>
    <w:p w14:paraId="53B4C74F">
      <w:pPr>
        <w:rPr>
          <w:rFonts w:hint="default"/>
        </w:rPr>
      </w:pPr>
      <w:r>
        <w:rPr>
          <w:rFonts w:hint="default"/>
        </w:rPr>
        <w:t xml:space="preserve">  console.log(fruit)</w:t>
      </w:r>
    </w:p>
    <w:p w14:paraId="041C4FB3">
      <w:pPr>
        <w:rPr>
          <w:rFonts w:hint="default"/>
        </w:rPr>
      </w:pPr>
    </w:p>
    <w:p w14:paraId="1A73AC10">
      <w:pPr>
        <w:rPr>
          <w:rFonts w:hint="default"/>
        </w:rPr>
      </w:pPr>
      <w:r>
        <w:rPr>
          <w:rFonts w:hint="default"/>
        </w:rPr>
        <w:t>//for..in</w:t>
      </w:r>
    </w:p>
    <w:p w14:paraId="6714CE15">
      <w:pPr>
        <w:rPr>
          <w:rFonts w:hint="default"/>
        </w:rPr>
      </w:pPr>
      <w:r>
        <w:rPr>
          <w:rFonts w:hint="default"/>
        </w:rPr>
        <w:t>item = {</w:t>
      </w:r>
    </w:p>
    <w:p w14:paraId="6D992FD9">
      <w:pPr>
        <w:rPr>
          <w:rFonts w:hint="default"/>
        </w:rPr>
      </w:pPr>
      <w:r>
        <w:rPr>
          <w:rFonts w:hint="default"/>
        </w:rPr>
        <w:t xml:space="preserve">  name: "phone", </w:t>
      </w:r>
    </w:p>
    <w:p w14:paraId="562B0FE2">
      <w:pPr>
        <w:rPr>
          <w:rFonts w:hint="default"/>
        </w:rPr>
      </w:pPr>
      <w:r>
        <w:rPr>
          <w:rFonts w:hint="default"/>
        </w:rPr>
        <w:t xml:space="preserve">  quantity:1,</w:t>
      </w:r>
    </w:p>
    <w:p w14:paraId="4FD06402">
      <w:pPr>
        <w:rPr>
          <w:rFonts w:hint="default"/>
        </w:rPr>
      </w:pPr>
      <w:r>
        <w:rPr>
          <w:rFonts w:hint="default"/>
        </w:rPr>
        <w:t xml:space="preserve">  price:25000</w:t>
      </w:r>
    </w:p>
    <w:p w14:paraId="5ABF0E37">
      <w:pPr>
        <w:rPr>
          <w:rFonts w:hint="default"/>
        </w:rPr>
      </w:pPr>
      <w:r>
        <w:rPr>
          <w:rFonts w:hint="default"/>
        </w:rPr>
        <w:t>}</w:t>
      </w:r>
    </w:p>
    <w:p w14:paraId="74711E7B">
      <w:pPr>
        <w:rPr>
          <w:rFonts w:hint="default"/>
        </w:rPr>
      </w:pPr>
    </w:p>
    <w:p w14:paraId="77E27861">
      <w:pPr>
        <w:rPr>
          <w:rFonts w:hint="default"/>
        </w:rPr>
      </w:pPr>
      <w:r>
        <w:rPr>
          <w:rFonts w:hint="default"/>
        </w:rPr>
        <w:t>for(let key in item){</w:t>
      </w:r>
    </w:p>
    <w:p w14:paraId="7874E535">
      <w:pPr>
        <w:rPr>
          <w:rFonts w:hint="default"/>
        </w:rPr>
      </w:pPr>
      <w:r>
        <w:rPr>
          <w:rFonts w:hint="default"/>
        </w:rPr>
        <w:t xml:space="preserve">  console.log(item[key])</w:t>
      </w:r>
    </w:p>
    <w:p w14:paraId="67BB9D53">
      <w:r>
        <w:rPr>
          <w:rFonts w:hint="default"/>
        </w:rPr>
        <w:t>}</w:t>
      </w:r>
      <w:bookmarkStart w:id="0" w:name="_GoBack"/>
      <w:bookmarkEnd w:id="0"/>
    </w:p>
    <w:p w14:paraId="1B4681DF"/>
    <w:p w14:paraId="292CC363"/>
    <w:p w14:paraId="154F76EA"/>
    <w:p w14:paraId="0C4F7B25"/>
    <w:p w14:paraId="675815E6"/>
    <w:p w14:paraId="71E555E7"/>
    <w:p w14:paraId="2B4BC37D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nk Free">
    <w:panose1 w:val="03080402000500000000"/>
    <w:charset w:val="00"/>
    <w:family w:val="auto"/>
    <w:pitch w:val="default"/>
    <w:sig w:usb0="0000068F" w:usb1="4000000A" w:usb2="00000000" w:usb3="00000000" w:csb0="0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8" w:lineRule="auto"/>
      </w:pPr>
      <w:r>
        <w:separator/>
      </w:r>
    </w:p>
  </w:footnote>
  <w:footnote w:type="continuationSeparator" w:id="1">
    <w:p>
      <w:pPr>
        <w:spacing w:before="0" w:after="0" w:line="24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57C307D"/>
    <w:rsid w:val="0BAB6B6A"/>
    <w:rsid w:val="0DAB4BFF"/>
    <w:rsid w:val="163479E9"/>
    <w:rsid w:val="1A5F49C1"/>
    <w:rsid w:val="2AD908DC"/>
    <w:rsid w:val="2B4A5600"/>
    <w:rsid w:val="419655A8"/>
    <w:rsid w:val="474A0284"/>
    <w:rsid w:val="4BB137C6"/>
    <w:rsid w:val="543E08D3"/>
    <w:rsid w:val="689133DF"/>
    <w:rsid w:val="6C1D1E54"/>
    <w:rsid w:val="70176EB2"/>
    <w:rsid w:val="708A20CE"/>
    <w:rsid w:val="7695275A"/>
    <w:rsid w:val="782146A4"/>
    <w:rsid w:val="7A82098B"/>
    <w:rsid w:val="7E08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bidi w:val="0"/>
      <w:spacing w:after="14" w:line="248" w:lineRule="auto"/>
      <w:ind w:left="140" w:leftChars="0" w:hanging="10" w:firstLineChars="0"/>
    </w:pPr>
    <w:rPr>
      <w:rFonts w:ascii="Times New Roman" w:hAnsi="Times New Roman" w:eastAsia="Calibri" w:cs="Calibri"/>
      <w:color w:val="000000"/>
      <w:sz w:val="24"/>
      <w:szCs w:val="22"/>
      <w:lang w:val="en-US" w:eastAsia="en-US" w:bidi="ar-SA"/>
    </w:rPr>
  </w:style>
  <w:style w:type="paragraph" w:styleId="2">
    <w:name w:val="heading 1"/>
    <w:next w:val="1"/>
    <w:link w:val="252"/>
    <w:qFormat/>
    <w:uiPriority w:val="0"/>
    <w:pPr>
      <w:keepNext/>
      <w:keepLines/>
      <w:spacing w:after="142" w:line="259" w:lineRule="auto"/>
      <w:ind w:left="10" w:hanging="10"/>
      <w:outlineLvl w:val="0"/>
    </w:pPr>
    <w:rPr>
      <w:rFonts w:ascii="Times New Roman" w:hAnsi="Times New Roman" w:eastAsia="Calibri" w:cs="Calibri"/>
      <w:b/>
      <w:color w:val="000000"/>
      <w:sz w:val="36"/>
      <w:szCs w:val="22"/>
      <w:lang w:val="en-US" w:eastAsia="en-US" w:bidi="ar-SA"/>
    </w:rPr>
  </w:style>
  <w:style w:type="paragraph" w:styleId="3">
    <w:name w:val="heading 2"/>
    <w:basedOn w:val="1"/>
    <w:next w:val="1"/>
    <w:link w:val="253"/>
    <w:semiHidden/>
    <w:unhideWhenUsed/>
    <w:qFormat/>
    <w:uiPriority w:val="0"/>
    <w:pPr>
      <w:keepNext/>
      <w:keepLines/>
      <w:spacing w:before="40" w:after="0"/>
      <w:outlineLvl w:val="1"/>
    </w:pPr>
    <w:rPr>
      <w:rFonts w:ascii="Times New Roman" w:hAnsi="Times New Roman" w:eastAsiaTheme="majorEastAsia" w:cstheme="majorBidi"/>
      <w:b/>
      <w:color w:val="2E75B6" w:themeColor="accent1" w:themeShade="BF"/>
      <w:sz w:val="32"/>
      <w:szCs w:val="26"/>
    </w:rPr>
  </w:style>
  <w:style w:type="paragraph" w:styleId="4">
    <w:name w:val="heading 3"/>
    <w:basedOn w:val="1"/>
    <w:next w:val="1"/>
    <w:link w:val="254"/>
    <w:semiHidden/>
    <w:unhideWhenUsed/>
    <w:qFormat/>
    <w:uiPriority w:val="0"/>
    <w:pPr>
      <w:keepNext/>
      <w:keepLines/>
      <w:spacing w:after="36" w:line="259" w:lineRule="auto"/>
      <w:ind w:left="10" w:hanging="10"/>
      <w:outlineLvl w:val="2"/>
    </w:pPr>
    <w:rPr>
      <w:rFonts w:eastAsia="Calibri" w:cs="Calibri"/>
      <w:b/>
    </w:rPr>
  </w:style>
  <w:style w:type="paragraph" w:styleId="5">
    <w:name w:val="heading 4"/>
    <w:next w:val="1"/>
    <w:link w:val="255"/>
    <w:semiHidden/>
    <w:unhideWhenUsed/>
    <w:qFormat/>
    <w:uiPriority w:val="0"/>
    <w:pPr>
      <w:keepNext/>
      <w:keepLines/>
      <w:spacing w:after="89" w:line="259" w:lineRule="auto"/>
      <w:ind w:left="10" w:hanging="10"/>
      <w:outlineLvl w:val="3"/>
    </w:pPr>
    <w:rPr>
      <w:rFonts w:ascii="Times New Roman" w:hAnsi="Times New Roman" w:eastAsia="Calibri" w:cs="Calibri"/>
      <w:color w:val="002655"/>
      <w:sz w:val="24"/>
      <w:szCs w:val="22"/>
      <w:lang w:val="en-US" w:eastAsia="en-US" w:bidi="ar-SA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heading my"/>
    <w:basedOn w:val="51"/>
    <w:uiPriority w:val="0"/>
    <w:rPr>
      <w:rFonts w:ascii="Ink Free" w:hAnsi="Ink Free" w:eastAsia="Ink Free" w:cstheme="minorHAnsi"/>
      <w:b/>
      <w:bCs/>
      <w:color w:val="0000FF"/>
      <w:sz w:val="32"/>
      <w:szCs w:val="32"/>
      <w:lang w:val="en-GB"/>
    </w:rPr>
  </w:style>
  <w:style w:type="character" w:customStyle="1" w:styleId="250">
    <w:name w:val="my 2"/>
    <w:basedOn w:val="11"/>
    <w:uiPriority w:val="0"/>
    <w:rPr>
      <w:rFonts w:ascii="Ink Free" w:hAnsi="Ink Free" w:eastAsia="Calibri"/>
      <w:b/>
      <w:sz w:val="32"/>
    </w:rPr>
  </w:style>
  <w:style w:type="character" w:customStyle="1" w:styleId="251">
    <w:name w:val="my 3"/>
    <w:basedOn w:val="51"/>
    <w:uiPriority w:val="0"/>
    <w:rPr>
      <w:rFonts w:ascii="Ink Free" w:hAnsi="Ink Free" w:eastAsia="Calibri"/>
      <w:b/>
      <w:color w:val="0000FF"/>
      <w:sz w:val="24"/>
    </w:rPr>
  </w:style>
  <w:style w:type="character" w:customStyle="1" w:styleId="252">
    <w:name w:val="Heading 1 Char"/>
    <w:basedOn w:val="11"/>
    <w:link w:val="2"/>
    <w:qFormat/>
    <w:uiPriority w:val="0"/>
    <w:rPr>
      <w:rFonts w:ascii="Times New Roman" w:hAnsi="Times New Roman" w:eastAsia="Calibri" w:cs="Calibri"/>
      <w:b/>
      <w:color w:val="000000"/>
      <w:sz w:val="36"/>
    </w:rPr>
  </w:style>
  <w:style w:type="character" w:customStyle="1" w:styleId="253">
    <w:name w:val="Heading 2 Char"/>
    <w:basedOn w:val="11"/>
    <w:link w:val="3"/>
    <w:qFormat/>
    <w:uiPriority w:val="0"/>
    <w:rPr>
      <w:rFonts w:ascii="Times New Roman" w:hAnsi="Times New Roman" w:eastAsiaTheme="majorEastAsia" w:cstheme="majorBidi"/>
      <w:b/>
      <w:color w:val="2E75B6" w:themeColor="accent1" w:themeShade="BF"/>
      <w:sz w:val="32"/>
      <w:szCs w:val="26"/>
    </w:rPr>
  </w:style>
  <w:style w:type="character" w:customStyle="1" w:styleId="254">
    <w:name w:val="Heading 3 Char"/>
    <w:basedOn w:val="11"/>
    <w:link w:val="4"/>
    <w:uiPriority w:val="9"/>
    <w:rPr>
      <w:rFonts w:ascii="Times New Roman" w:hAnsi="Times New Roman" w:eastAsia="Calibri" w:cs="Calibri"/>
      <w:b/>
      <w:sz w:val="24"/>
    </w:rPr>
  </w:style>
  <w:style w:type="character" w:customStyle="1" w:styleId="255">
    <w:name w:val="Heading 4 Char"/>
    <w:basedOn w:val="11"/>
    <w:link w:val="5"/>
    <w:uiPriority w:val="9"/>
    <w:rPr>
      <w:rFonts w:ascii="Times New Roman" w:hAnsi="Times New Roman" w:eastAsia="Calibri" w:cs="Calibri"/>
      <w:color w:val="002655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2024-04-07T15:35:00Z</dcterms:created>
  <dc:creator>rizanas</dc:creator>
  <cp:lastModifiedBy>rizanas</cp:lastModifiedBy>
  <dcterms:modified xsi:type="dcterms:W3CDTF">2024-07-25T05:06:54Z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23EC48854EF74B8088225752667F3219_12</vt:lpwstr>
  </property>
</Properties>
</file>