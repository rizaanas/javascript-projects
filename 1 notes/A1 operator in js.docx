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2CC363">
      <w:pPr>
        <w:ind w:left="0" w:leftChars="0" w:firstLine="0" w:firstLineChars="0"/>
      </w:pPr>
    </w:p>
    <w:p w14:paraId="71E555E7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Arithmetic operator </w:t>
      </w:r>
    </w:p>
    <w:p w14:paraId="34501D74">
      <w:pPr>
        <w:ind w:left="0" w:leftChars="0" w:firstLine="0" w:firstLineChars="0"/>
        <w:rPr>
          <w:rFonts w:hint="default"/>
          <w:lang w:val="en-US"/>
        </w:rPr>
      </w:pPr>
    </w:p>
    <w:p w14:paraId="6240D3C2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let a = 5;</w:t>
      </w:r>
    </w:p>
    <w:p w14:paraId="4EB06DFC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let b = 3;</w:t>
      </w:r>
    </w:p>
    <w:p w14:paraId="506F94F8">
      <w:pPr>
        <w:ind w:left="0" w:leftChars="0" w:firstLine="0" w:firstLineChars="0"/>
        <w:rPr>
          <w:rFonts w:hint="default"/>
          <w:lang w:val="en-US"/>
        </w:rPr>
      </w:pPr>
    </w:p>
    <w:p w14:paraId="17953AFE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console.log(a + b); // 8</w:t>
      </w:r>
    </w:p>
    <w:p w14:paraId="0F364545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console.log(a - b); // 2</w:t>
      </w:r>
    </w:p>
    <w:p w14:paraId="177A8325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console.log(a * b); // 15</w:t>
      </w:r>
    </w:p>
    <w:p w14:paraId="17627057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console.log(a / b); // 1.6666666666666667</w:t>
      </w:r>
    </w:p>
    <w:p w14:paraId="3DB783D8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console.log(a % b); // 2</w:t>
      </w:r>
    </w:p>
    <w:p w14:paraId="73C04561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a++;</w:t>
      </w:r>
    </w:p>
    <w:p w14:paraId="1559BF11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console.log(a); // 6</w:t>
      </w:r>
    </w:p>
    <w:p w14:paraId="388EF7C0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b--;</w:t>
      </w:r>
    </w:p>
    <w:p w14:paraId="75D5CE3B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console.log(b); // 2</w:t>
      </w:r>
    </w:p>
    <w:p w14:paraId="76C27BD7">
      <w:pPr>
        <w:ind w:left="0" w:leftChars="0" w:firstLine="0" w:firstLineChars="0"/>
        <w:rPr>
          <w:rFonts w:hint="default"/>
          <w:lang w:val="en-US"/>
        </w:rPr>
      </w:pPr>
    </w:p>
    <w:p w14:paraId="282AE149">
      <w:pPr>
        <w:ind w:left="0" w:leftChars="0" w:firstLine="0" w:firstLineChars="0"/>
        <w:rPr>
          <w:rFonts w:hint="default"/>
          <w:lang w:val="en-US"/>
        </w:rPr>
      </w:pPr>
    </w:p>
    <w:p w14:paraId="5ACB2D0C">
      <w:pPr>
        <w:ind w:left="0" w:leftChars="0" w:firstLine="0" w:firstLineChars="0"/>
        <w:rPr>
          <w:rFonts w:hint="default"/>
          <w:lang w:val="en-US"/>
        </w:rPr>
      </w:pPr>
    </w:p>
    <w:p w14:paraId="128003AA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Assignment operators </w:t>
      </w:r>
    </w:p>
    <w:p w14:paraId="11D26E8A">
      <w:pPr>
        <w:rPr>
          <w:rFonts w:hint="default"/>
          <w:lang w:val="en-US"/>
        </w:rPr>
      </w:pPr>
    </w:p>
    <w:p w14:paraId="2536C86F">
      <w:pPr>
        <w:rPr>
          <w:rFonts w:hint="default"/>
          <w:lang w:val="en-US"/>
        </w:rPr>
      </w:pPr>
      <w:r>
        <w:rPr>
          <w:rFonts w:hint="default"/>
          <w:lang w:val="en-US"/>
        </w:rPr>
        <w:t>let x = 10;</w:t>
      </w:r>
    </w:p>
    <w:p w14:paraId="1E392D1A">
      <w:pPr>
        <w:rPr>
          <w:rFonts w:hint="default"/>
          <w:lang w:val="en-US"/>
        </w:rPr>
      </w:pPr>
      <w:r>
        <w:rPr>
          <w:rFonts w:hint="default"/>
          <w:lang w:val="en-US"/>
        </w:rPr>
        <w:t>x += 5;  // x is 15</w:t>
      </w:r>
    </w:p>
    <w:p w14:paraId="39427BE8">
      <w:pPr>
        <w:rPr>
          <w:rFonts w:hint="default"/>
          <w:lang w:val="en-US"/>
        </w:rPr>
      </w:pPr>
      <w:r>
        <w:rPr>
          <w:rFonts w:hint="default"/>
          <w:lang w:val="en-US"/>
        </w:rPr>
        <w:t>x -= 3;  // x is 12</w:t>
      </w:r>
    </w:p>
    <w:p w14:paraId="3C45E454">
      <w:pPr>
        <w:rPr>
          <w:rFonts w:hint="default"/>
          <w:lang w:val="en-US"/>
        </w:rPr>
      </w:pPr>
      <w:r>
        <w:rPr>
          <w:rFonts w:hint="default"/>
          <w:lang w:val="en-US"/>
        </w:rPr>
        <w:t>x *= 2;  // x is 24</w:t>
      </w:r>
    </w:p>
    <w:p w14:paraId="739C8837">
      <w:pPr>
        <w:rPr>
          <w:rFonts w:hint="default"/>
          <w:lang w:val="en-US"/>
        </w:rPr>
      </w:pPr>
      <w:r>
        <w:rPr>
          <w:rFonts w:hint="default"/>
          <w:lang w:val="en-US"/>
        </w:rPr>
        <w:t>x /= 4;  // x is 6</w:t>
      </w:r>
    </w:p>
    <w:p w14:paraId="41D44C08">
      <w:pPr>
        <w:rPr>
          <w:rFonts w:hint="default"/>
          <w:lang w:val="en-US"/>
        </w:rPr>
      </w:pPr>
      <w:r>
        <w:rPr>
          <w:rFonts w:hint="default"/>
          <w:lang w:val="en-US"/>
        </w:rPr>
        <w:t>x %= 4;  // x is 2</w:t>
      </w:r>
    </w:p>
    <w:p w14:paraId="4A235EC4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console.log(x); // 2</w:t>
      </w:r>
    </w:p>
    <w:p w14:paraId="5DDD8DC9">
      <w:pPr>
        <w:rPr>
          <w:rFonts w:hint="default"/>
          <w:lang w:val="en-US"/>
        </w:rPr>
      </w:pPr>
    </w:p>
    <w:p w14:paraId="7F709DF7">
      <w:pPr>
        <w:rPr>
          <w:rFonts w:hint="default"/>
          <w:lang w:val="en-US"/>
        </w:rPr>
      </w:pPr>
    </w:p>
    <w:p w14:paraId="5F484858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Comparison operator</w:t>
      </w:r>
    </w:p>
    <w:p w14:paraId="16210485">
      <w:pPr>
        <w:rPr>
          <w:rFonts w:hint="default"/>
          <w:lang w:val="en-US"/>
        </w:rPr>
      </w:pPr>
    </w:p>
    <w:p w14:paraId="4F375B18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console.log(5 == '5'); // true</w:t>
      </w:r>
    </w:p>
    <w:p w14:paraId="106C769C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console.log(5 === '5'); // false</w:t>
      </w:r>
    </w:p>
    <w:p w14:paraId="4AA890D0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console.log(5 != '5'); // false</w:t>
      </w:r>
    </w:p>
    <w:p w14:paraId="2A8E8BE2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console.log(5 !== '5'); // true</w:t>
      </w:r>
    </w:p>
    <w:p w14:paraId="4C2A1707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console.log(5 &gt; 3); // true</w:t>
      </w:r>
    </w:p>
    <w:p w14:paraId="1B5029C3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console.log(5 &gt;= 5); // true</w:t>
      </w:r>
    </w:p>
    <w:p w14:paraId="05CB533E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console.log(3 &lt; 5); // true</w:t>
      </w:r>
    </w:p>
    <w:p w14:paraId="2003B037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console.log(5 &lt;= 5); // true</w:t>
      </w:r>
    </w:p>
    <w:p w14:paraId="5EE84850">
      <w:pPr>
        <w:rPr>
          <w:rFonts w:hint="default"/>
          <w:lang w:val="en-US"/>
        </w:rPr>
      </w:pPr>
    </w:p>
    <w:p w14:paraId="5E3C58D9">
      <w:pPr>
        <w:rPr>
          <w:rFonts w:hint="default"/>
          <w:lang w:val="en-US"/>
        </w:rPr>
      </w:pPr>
    </w:p>
    <w:p w14:paraId="54BA04F0">
      <w:pPr>
        <w:rPr>
          <w:rFonts w:hint="default"/>
          <w:lang w:val="en-US"/>
        </w:rPr>
      </w:pPr>
    </w:p>
    <w:p w14:paraId="4ADF414A">
      <w:pPr>
        <w:rPr>
          <w:rFonts w:hint="default"/>
          <w:lang w:val="en-US"/>
        </w:rPr>
      </w:pPr>
    </w:p>
    <w:p w14:paraId="3288CFEF">
      <w:pPr>
        <w:rPr>
          <w:rFonts w:hint="default"/>
          <w:lang w:val="en-US"/>
        </w:rPr>
      </w:pPr>
    </w:p>
    <w:p w14:paraId="1D6670C7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Logical operator</w:t>
      </w:r>
    </w:p>
    <w:p w14:paraId="120ED6AA">
      <w:pPr>
        <w:rPr>
          <w:rFonts w:hint="default"/>
          <w:lang w:val="en-US"/>
        </w:rPr>
      </w:pPr>
    </w:p>
    <w:p w14:paraId="4A433D38">
      <w:pPr>
        <w:rPr>
          <w:rFonts w:hint="default"/>
          <w:lang w:val="en-US"/>
        </w:rPr>
      </w:pPr>
    </w:p>
    <w:p w14:paraId="41A1EECE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console.log(true &amp;&amp; false); // false</w:t>
      </w:r>
    </w:p>
    <w:p w14:paraId="6DB5194E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console.log(true || false); // true</w:t>
      </w:r>
    </w:p>
    <w:p w14:paraId="40F6BA8B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console.log(!true); // false</w:t>
      </w:r>
    </w:p>
    <w:p w14:paraId="0CDC16B1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console.log(!false); // true</w:t>
      </w:r>
    </w:p>
    <w:p w14:paraId="347E68AF">
      <w:pPr>
        <w:rPr>
          <w:rFonts w:hint="default"/>
          <w:lang w:val="en-US"/>
        </w:rPr>
      </w:pPr>
    </w:p>
    <w:p w14:paraId="473E3F05">
      <w:pPr>
        <w:rPr>
          <w:rFonts w:hint="default"/>
          <w:lang w:val="en-US"/>
        </w:rPr>
      </w:pPr>
    </w:p>
    <w:p w14:paraId="1497B3FF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Bitwise operators</w:t>
      </w:r>
    </w:p>
    <w:p w14:paraId="657979FC">
      <w:pPr>
        <w:rPr>
          <w:rFonts w:hint="default"/>
          <w:lang w:val="en-US"/>
        </w:rPr>
      </w:pPr>
    </w:p>
    <w:p w14:paraId="24CA4111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console.log(5 &amp; 1); // 1</w:t>
      </w:r>
    </w:p>
    <w:p w14:paraId="14412CED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console.log(5 | 1); // 5</w:t>
      </w:r>
    </w:p>
    <w:p w14:paraId="08F61A37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console.log(5 ^ 1); // 4</w:t>
      </w:r>
    </w:p>
    <w:p w14:paraId="595A648B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console.log(~5); // -6</w:t>
      </w:r>
    </w:p>
    <w:p w14:paraId="325D3778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console.log(5 &lt;&lt; 1); // 10</w:t>
      </w:r>
    </w:p>
    <w:p w14:paraId="6FD878DF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console.log(5 &gt;&gt; 1); // 2</w:t>
      </w:r>
    </w:p>
    <w:p w14:paraId="7D1E025F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console.log(5 &gt;&gt;&gt; 1); // 2</w:t>
      </w:r>
    </w:p>
    <w:p w14:paraId="06B72077">
      <w:pPr>
        <w:rPr>
          <w:rFonts w:hint="default"/>
          <w:lang w:val="en-US"/>
        </w:rPr>
      </w:pPr>
    </w:p>
    <w:p w14:paraId="72ACCC6B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Other operators</w:t>
      </w:r>
    </w:p>
    <w:p w14:paraId="1EC9EF53">
      <w:pPr>
        <w:rPr>
          <w:rFonts w:hint="default"/>
          <w:lang w:val="en-US"/>
        </w:rPr>
      </w:pPr>
    </w:p>
    <w:p w14:paraId="18954E74">
      <w:pPr>
        <w:rPr>
          <w:rFonts w:hint="default"/>
          <w:lang w:val="en-US"/>
        </w:rPr>
      </w:pPr>
      <w:r>
        <w:rPr>
          <w:rFonts w:hint="default"/>
          <w:lang w:val="en-US"/>
        </w:rPr>
        <w:t>let y = 5;</w:t>
      </w:r>
    </w:p>
    <w:p w14:paraId="5AEFFEC2">
      <w:pPr>
        <w:rPr>
          <w:rFonts w:hint="default"/>
          <w:lang w:val="en-US"/>
        </w:rPr>
      </w:pPr>
      <w:r>
        <w:rPr>
          <w:rFonts w:hint="default"/>
          <w:lang w:val="en-US"/>
        </w:rPr>
        <w:t>let result = (y &gt; 3) ? 'Yes' : 'No';</w:t>
      </w:r>
    </w:p>
    <w:p w14:paraId="1271D041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console.log(result); // 'Yes'</w:t>
      </w:r>
    </w:p>
    <w:p w14:paraId="39FD8DDC">
      <w:pPr>
        <w:rPr>
          <w:rFonts w:hint="default"/>
          <w:lang w:val="en-US"/>
        </w:rPr>
      </w:pPr>
    </w:p>
    <w:p w14:paraId="6B5102EA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console.log(typeof 5); // 'number'</w:t>
      </w:r>
    </w:p>
    <w:p w14:paraId="0F2789E4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console.log(typeof 'hello'); // 'string'</w:t>
      </w:r>
    </w:p>
    <w:p w14:paraId="3AF282AC">
      <w:pPr>
        <w:rPr>
          <w:rFonts w:hint="default"/>
          <w:lang w:val="en-US"/>
        </w:rPr>
      </w:pPr>
    </w:p>
    <w:p w14:paraId="0278A6D4">
      <w:pPr>
        <w:rPr>
          <w:rFonts w:hint="default"/>
          <w:lang w:val="en-US"/>
        </w:rPr>
      </w:pPr>
      <w:r>
        <w:rPr>
          <w:rFonts w:hint="default"/>
          <w:lang w:val="en-US"/>
        </w:rPr>
        <w:t>let date = new Date();</w:t>
      </w:r>
    </w:p>
    <w:p w14:paraId="31E89D0F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console.log(date instanceof Date); // true</w:t>
      </w:r>
    </w:p>
    <w:p w14:paraId="74191952">
      <w:pPr>
        <w:rPr>
          <w:rFonts w:hint="default"/>
          <w:lang w:val="en-US"/>
        </w:rPr>
      </w:pPr>
    </w:p>
    <w:p w14:paraId="5726ECE7">
      <w:pPr>
        <w:rPr>
          <w:rFonts w:hint="default"/>
          <w:lang w:val="en-US"/>
        </w:rPr>
      </w:pPr>
    </w:p>
    <w:p w14:paraId="3C5AF5C3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Prompt in  js </w:t>
      </w:r>
    </w:p>
    <w:p w14:paraId="0285E3A5">
      <w:pPr>
        <w:rPr>
          <w:rFonts w:hint="default"/>
          <w:lang w:val="en-US"/>
        </w:rPr>
      </w:pPr>
    </w:p>
    <w:p w14:paraId="579849EF">
      <w:pPr>
        <w:rPr>
          <w:rFonts w:hint="default"/>
          <w:lang w:val="en-US"/>
        </w:rPr>
      </w:pPr>
      <w:r>
        <w:rPr>
          <w:rFonts w:hint="default"/>
          <w:lang w:val="en-US"/>
        </w:rPr>
        <w:t>let userInput = prompt("Please enter some input:");</w:t>
      </w:r>
    </w:p>
    <w:p w14:paraId="198E9EB3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7C307D"/>
    <w:rsid w:val="0A3B1763"/>
    <w:rsid w:val="0BAB6B6A"/>
    <w:rsid w:val="0DAB4BFF"/>
    <w:rsid w:val="0E550512"/>
    <w:rsid w:val="12BB645A"/>
    <w:rsid w:val="163479E9"/>
    <w:rsid w:val="18AD238B"/>
    <w:rsid w:val="1A5F49C1"/>
    <w:rsid w:val="223A7FB3"/>
    <w:rsid w:val="23F70830"/>
    <w:rsid w:val="25623DD1"/>
    <w:rsid w:val="260006E9"/>
    <w:rsid w:val="285862BF"/>
    <w:rsid w:val="2AD908DC"/>
    <w:rsid w:val="2B4A5600"/>
    <w:rsid w:val="315B7806"/>
    <w:rsid w:val="394D348F"/>
    <w:rsid w:val="39851D3C"/>
    <w:rsid w:val="3CDF336B"/>
    <w:rsid w:val="3EE26A59"/>
    <w:rsid w:val="412B52A2"/>
    <w:rsid w:val="4B5D20B0"/>
    <w:rsid w:val="4BB137C6"/>
    <w:rsid w:val="66E14A61"/>
    <w:rsid w:val="689133DF"/>
    <w:rsid w:val="70176EB2"/>
    <w:rsid w:val="708A20CE"/>
    <w:rsid w:val="7695275A"/>
    <w:rsid w:val="782146A4"/>
    <w:rsid w:val="7E08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4" w:line="248" w:lineRule="auto"/>
      <w:ind w:left="140" w:hanging="10"/>
    </w:pPr>
    <w:rPr>
      <w:rFonts w:ascii="Times New Roman" w:hAnsi="Times New Roman" w:eastAsia="Calibri" w:cs="Calibri"/>
      <w:color w:val="000000"/>
      <w:sz w:val="24"/>
      <w:szCs w:val="24"/>
      <w:lang w:val="en-US" w:eastAsia="en-US" w:bidi="ar-SA"/>
    </w:rPr>
  </w:style>
  <w:style w:type="paragraph" w:styleId="2">
    <w:name w:val="heading 1"/>
    <w:next w:val="1"/>
    <w:link w:val="252"/>
    <w:qFormat/>
    <w:uiPriority w:val="0"/>
    <w:pPr>
      <w:keepNext/>
      <w:keepLines/>
      <w:spacing w:after="0" w:line="259" w:lineRule="auto"/>
      <w:outlineLvl w:val="0"/>
    </w:pPr>
    <w:rPr>
      <w:rFonts w:ascii="Times New Roman" w:hAnsi="Times New Roman" w:eastAsia="Calibri" w:cs="Calibri"/>
      <w:b/>
      <w:color w:val="002756"/>
      <w:kern w:val="2"/>
      <w:sz w:val="32"/>
      <w:szCs w:val="22"/>
      <w:lang w:val="en-US" w:eastAsia="en-US" w:bidi="si-LK"/>
      <w14:ligatures w14:val="standardContextual"/>
    </w:rPr>
  </w:style>
  <w:style w:type="paragraph" w:styleId="3">
    <w:name w:val="heading 2"/>
    <w:basedOn w:val="1"/>
    <w:next w:val="1"/>
    <w:link w:val="253"/>
    <w:semiHidden/>
    <w:unhideWhenUsed/>
    <w:qFormat/>
    <w:uiPriority w:val="0"/>
    <w:pPr>
      <w:keepNext/>
      <w:keepLines/>
      <w:spacing w:after="142" w:line="259" w:lineRule="auto"/>
      <w:ind w:left="10"/>
      <w:outlineLvl w:val="1"/>
    </w:pPr>
    <w:rPr>
      <w:rFonts w:ascii="Times New Roman" w:hAnsi="Times New Roman"/>
      <w:b/>
    </w:rPr>
  </w:style>
  <w:style w:type="paragraph" w:styleId="4">
    <w:name w:val="heading 3"/>
    <w:basedOn w:val="1"/>
    <w:next w:val="1"/>
    <w:link w:val="254"/>
    <w:semiHidden/>
    <w:unhideWhenUsed/>
    <w:qFormat/>
    <w:uiPriority w:val="0"/>
    <w:pPr>
      <w:keepNext/>
      <w:keepLines/>
      <w:spacing w:after="36" w:line="259" w:lineRule="auto"/>
      <w:ind w:left="10" w:hanging="10"/>
      <w:outlineLvl w:val="2"/>
    </w:pPr>
    <w:rPr>
      <w:rFonts w:eastAsia="Calibri" w:cs="Calibri"/>
      <w:b/>
    </w:rPr>
  </w:style>
  <w:style w:type="paragraph" w:styleId="5">
    <w:name w:val="heading 4"/>
    <w:next w:val="1"/>
    <w:link w:val="255"/>
    <w:semiHidden/>
    <w:unhideWhenUsed/>
    <w:qFormat/>
    <w:uiPriority w:val="0"/>
    <w:pPr>
      <w:keepNext/>
      <w:keepLines/>
      <w:spacing w:after="89" w:line="259" w:lineRule="auto"/>
      <w:ind w:left="10" w:hanging="10"/>
      <w:outlineLvl w:val="3"/>
    </w:pPr>
    <w:rPr>
      <w:rFonts w:ascii="Times New Roman" w:hAnsi="Times New Roman" w:eastAsia="Calibri" w:cs="Calibri"/>
      <w:color w:val="002655"/>
      <w:sz w:val="24"/>
      <w:szCs w:val="22"/>
      <w:lang w:val="en-US" w:eastAsia="en-US" w:bidi="ar-SA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my"/>
    <w:basedOn w:val="51"/>
    <w:uiPriority w:val="0"/>
    <w:rPr>
      <w:rFonts w:ascii="Ink Free" w:hAnsi="Ink Free" w:eastAsia="Ink Free" w:cstheme="minorHAnsi"/>
      <w:b/>
      <w:bCs/>
      <w:color w:val="0000FF"/>
      <w:sz w:val="32"/>
      <w:szCs w:val="32"/>
      <w:lang w:val="en-GB"/>
    </w:rPr>
  </w:style>
  <w:style w:type="character" w:customStyle="1" w:styleId="250">
    <w:name w:val="my 2"/>
    <w:basedOn w:val="11"/>
    <w:qFormat/>
    <w:uiPriority w:val="0"/>
    <w:rPr>
      <w:rFonts w:ascii="Ink Free" w:hAnsi="Ink Free" w:eastAsia="Calibri"/>
      <w:b/>
      <w:sz w:val="32"/>
    </w:rPr>
  </w:style>
  <w:style w:type="character" w:customStyle="1" w:styleId="251">
    <w:name w:val="my 3"/>
    <w:basedOn w:val="51"/>
    <w:uiPriority w:val="0"/>
    <w:rPr>
      <w:rFonts w:ascii="Ink Free" w:hAnsi="Ink Free" w:eastAsia="Calibri"/>
      <w:b/>
      <w:color w:val="0000FF"/>
      <w:sz w:val="24"/>
    </w:rPr>
  </w:style>
  <w:style w:type="character" w:customStyle="1" w:styleId="252">
    <w:name w:val="Heading 1 Char"/>
    <w:link w:val="2"/>
    <w:qFormat/>
    <w:uiPriority w:val="0"/>
    <w:rPr>
      <w:rFonts w:ascii="Times New Roman" w:hAnsi="Times New Roman" w:eastAsia="Calibri" w:cs="Calibri"/>
      <w:b/>
      <w:color w:val="002756"/>
      <w:sz w:val="32"/>
    </w:rPr>
  </w:style>
  <w:style w:type="character" w:customStyle="1" w:styleId="253">
    <w:name w:val="Heading 2 Char"/>
    <w:link w:val="3"/>
    <w:qFormat/>
    <w:uiPriority w:val="0"/>
    <w:rPr>
      <w:rFonts w:ascii="Times New Roman" w:hAnsi="Times New Roman" w:eastAsia="Microsoft YaHei" w:cs="Calibri"/>
      <w:b/>
      <w:color w:val="231F20"/>
      <w:sz w:val="24"/>
      <w:szCs w:val="22"/>
      <w:lang w:val="en-US" w:eastAsia="en-US" w:bidi="ar-SA"/>
    </w:rPr>
  </w:style>
  <w:style w:type="character" w:customStyle="1" w:styleId="254">
    <w:name w:val="Heading 3 Char"/>
    <w:basedOn w:val="11"/>
    <w:link w:val="4"/>
    <w:uiPriority w:val="9"/>
    <w:rPr>
      <w:rFonts w:ascii="Times New Roman" w:hAnsi="Times New Roman" w:eastAsia="Calibri" w:cs="Calibri"/>
      <w:b/>
      <w:sz w:val="24"/>
    </w:rPr>
  </w:style>
  <w:style w:type="character" w:customStyle="1" w:styleId="255">
    <w:name w:val="Heading 4 Char"/>
    <w:basedOn w:val="11"/>
    <w:link w:val="5"/>
    <w:uiPriority w:val="9"/>
    <w:rPr>
      <w:rFonts w:ascii="Times New Roman" w:hAnsi="Times New Roman" w:eastAsia="Calibri" w:cs="Calibri"/>
      <w:color w:val="002655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2024-04-07T15:35:00Z</dcterms:created>
  <dc:creator>rizanas</dc:creator>
  <cp:lastModifiedBy>rizanas</cp:lastModifiedBy>
  <dcterms:modified xsi:type="dcterms:W3CDTF">2024-07-18T01:24:23Z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23EC48854EF74B8088225752667F3219_12</vt:lpwstr>
  </property>
</Properties>
</file>