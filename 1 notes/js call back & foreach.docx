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60CA2"/>
    <w:p w14:paraId="227896D8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  <w:r>
        <w:rPr>
          <w:rFonts w:hint="default"/>
          <w:lang w:val="en-US"/>
        </w:rPr>
        <w:br w:type="textWrapping"/>
      </w:r>
      <w:bookmarkStart w:id="0" w:name="_GoBack"/>
      <w:bookmarkEnd w:id="0"/>
    </w:p>
    <w:p w14:paraId="5C6A848F">
      <w:pPr>
        <w:rPr>
          <w:rFonts w:hint="default"/>
        </w:rPr>
      </w:pPr>
      <w:r>
        <w:rPr>
          <w:rFonts w:hint="default"/>
        </w:rPr>
        <w:t>&lt;!DOCTYPE html&gt;</w:t>
      </w:r>
    </w:p>
    <w:p w14:paraId="68715055">
      <w:pPr>
        <w:rPr>
          <w:rFonts w:hint="default"/>
        </w:rPr>
      </w:pPr>
      <w:r>
        <w:rPr>
          <w:rFonts w:hint="default"/>
        </w:rPr>
        <w:t>&lt;html lang="en"&gt;</w:t>
      </w:r>
    </w:p>
    <w:p w14:paraId="626E4021">
      <w:pPr>
        <w:rPr>
          <w:rFonts w:hint="default"/>
        </w:rPr>
      </w:pPr>
      <w:r>
        <w:rPr>
          <w:rFonts w:hint="default"/>
        </w:rPr>
        <w:t>&lt;head&gt;</w:t>
      </w:r>
    </w:p>
    <w:p w14:paraId="7C4CFB90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14D25238">
      <w:pPr>
        <w:rPr>
          <w:rFonts w:hint="default"/>
        </w:rPr>
      </w:pPr>
      <w:r>
        <w:rPr>
          <w:rFonts w:hint="default"/>
        </w:rPr>
        <w:t xml:space="preserve">    &lt;meta http-equiv="X-UA-Compatible" content="IE=edge"&gt;</w:t>
      </w:r>
    </w:p>
    <w:p w14:paraId="62D2DD82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4480C07B">
      <w:pPr>
        <w:rPr>
          <w:rFonts w:hint="default"/>
        </w:rPr>
      </w:pPr>
      <w:r>
        <w:rPr>
          <w:rFonts w:hint="default"/>
        </w:rPr>
        <w:t xml:space="preserve">    &lt;title&gt;Loops Demo&lt;/title&gt;</w:t>
      </w:r>
    </w:p>
    <w:p w14:paraId="4166F4FC">
      <w:pPr>
        <w:rPr>
          <w:rFonts w:hint="default"/>
        </w:rPr>
      </w:pPr>
      <w:r>
        <w:rPr>
          <w:rFonts w:hint="default"/>
        </w:rPr>
        <w:t>&lt;/head&gt;</w:t>
      </w:r>
    </w:p>
    <w:p w14:paraId="29691661">
      <w:pPr>
        <w:rPr>
          <w:rFonts w:hint="default"/>
        </w:rPr>
      </w:pPr>
      <w:r>
        <w:rPr>
          <w:rFonts w:hint="default"/>
        </w:rPr>
        <w:t>&lt;body&gt;</w:t>
      </w:r>
    </w:p>
    <w:p w14:paraId="5590726D">
      <w:pPr>
        <w:rPr>
          <w:rFonts w:hint="default"/>
        </w:rPr>
      </w:pPr>
      <w:r>
        <w:rPr>
          <w:rFonts w:hint="default"/>
        </w:rPr>
        <w:t xml:space="preserve">    &lt;h1&gt;&lt;/h1&gt;</w:t>
      </w:r>
    </w:p>
    <w:p w14:paraId="7476227C">
      <w:pPr>
        <w:rPr>
          <w:rFonts w:hint="default"/>
        </w:rPr>
      </w:pPr>
      <w:r>
        <w:rPr>
          <w:rFonts w:hint="default"/>
        </w:rPr>
        <w:t xml:space="preserve">    &lt;select  id="branch"&gt;</w:t>
      </w:r>
    </w:p>
    <w:p w14:paraId="390E3CE1">
      <w:pPr>
        <w:rPr>
          <w:rFonts w:hint="default"/>
        </w:rPr>
      </w:pPr>
      <w:r>
        <w:rPr>
          <w:rFonts w:hint="default"/>
        </w:rPr>
        <w:t xml:space="preserve">        &lt;option value="select"&gt;select&lt;/option&gt;</w:t>
      </w:r>
    </w:p>
    <w:p w14:paraId="478C81F2">
      <w:pPr>
        <w:rPr>
          <w:rFonts w:hint="default"/>
        </w:rPr>
      </w:pPr>
      <w:r>
        <w:rPr>
          <w:rFonts w:hint="default"/>
        </w:rPr>
        <w:t xml:space="preserve">    &lt;/select&gt;</w:t>
      </w:r>
    </w:p>
    <w:p w14:paraId="2DB410D5">
      <w:pPr>
        <w:rPr>
          <w:rFonts w:hint="default"/>
        </w:rPr>
      </w:pPr>
      <w:r>
        <w:rPr>
          <w:rFonts w:hint="default"/>
        </w:rPr>
        <w:t xml:space="preserve">    &lt;script src="script.js"&gt;  </w:t>
      </w:r>
    </w:p>
    <w:p w14:paraId="36F623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C582FB">
      <w:pPr>
        <w:rPr>
          <w:rFonts w:hint="default"/>
        </w:rPr>
      </w:pPr>
      <w:r>
        <w:rPr>
          <w:rFonts w:hint="default"/>
        </w:rPr>
        <w:t xml:space="preserve">    &lt;/script&gt;</w:t>
      </w:r>
    </w:p>
    <w:p w14:paraId="05255320">
      <w:pPr>
        <w:rPr>
          <w:rFonts w:hint="default"/>
        </w:rPr>
      </w:pPr>
      <w:r>
        <w:rPr>
          <w:rFonts w:hint="default"/>
        </w:rPr>
        <w:t>&lt;/body&gt;</w:t>
      </w:r>
    </w:p>
    <w:p w14:paraId="3B1A0624">
      <w:pPr>
        <w:rPr>
          <w:rFonts w:hint="default"/>
        </w:rPr>
      </w:pPr>
      <w:r>
        <w:rPr>
          <w:rFonts w:hint="default"/>
        </w:rPr>
        <w:t>&lt;/html&gt;</w:t>
      </w:r>
    </w:p>
    <w:p w14:paraId="22895FEF">
      <w:pPr>
        <w:rPr>
          <w:rFonts w:hint="default"/>
        </w:rPr>
      </w:pPr>
    </w:p>
    <w:p w14:paraId="1ED7DD63">
      <w:pPr>
        <w:rPr>
          <w:rFonts w:hint="default"/>
        </w:rPr>
      </w:pPr>
    </w:p>
    <w:p w14:paraId="5171EA30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Js </w:t>
      </w:r>
    </w:p>
    <w:p w14:paraId="7BA9A9D6">
      <w:pPr>
        <w:pStyle w:val="2"/>
        <w:bidi w:val="0"/>
        <w:rPr>
          <w:rFonts w:hint="default"/>
        </w:rPr>
      </w:pPr>
      <w:r>
        <w:rPr>
          <w:rFonts w:hint="default"/>
        </w:rPr>
        <w:t>//callback - Function passed as argument</w:t>
      </w:r>
    </w:p>
    <w:p w14:paraId="38FC35FC">
      <w:pPr>
        <w:rPr>
          <w:rFonts w:hint="default"/>
        </w:rPr>
      </w:pPr>
    </w:p>
    <w:p w14:paraId="1369B738">
      <w:pPr>
        <w:rPr>
          <w:rFonts w:hint="default"/>
        </w:rPr>
      </w:pPr>
      <w:r>
        <w:rPr>
          <w:rFonts w:hint="default"/>
        </w:rPr>
        <w:t>function greetConsole(name){</w:t>
      </w:r>
    </w:p>
    <w:p w14:paraId="140039BA">
      <w:pPr>
        <w:rPr>
          <w:rFonts w:hint="default"/>
        </w:rPr>
      </w:pPr>
      <w:r>
        <w:rPr>
          <w:rFonts w:hint="default"/>
        </w:rPr>
        <w:t xml:space="preserve">    console.log('hello',name)</w:t>
      </w:r>
    </w:p>
    <w:p w14:paraId="0154F889">
      <w:pPr>
        <w:rPr>
          <w:rFonts w:hint="default"/>
        </w:rPr>
      </w:pPr>
      <w:r>
        <w:rPr>
          <w:rFonts w:hint="default"/>
        </w:rPr>
        <w:t>}</w:t>
      </w:r>
    </w:p>
    <w:p w14:paraId="6B5065D8">
      <w:pPr>
        <w:rPr>
          <w:rFonts w:hint="default"/>
        </w:rPr>
      </w:pPr>
    </w:p>
    <w:p w14:paraId="68199CD9">
      <w:pPr>
        <w:rPr>
          <w:rFonts w:hint="default"/>
        </w:rPr>
      </w:pPr>
      <w:r>
        <w:rPr>
          <w:rFonts w:hint="default"/>
        </w:rPr>
        <w:t>function greetHeading(name){</w:t>
      </w:r>
    </w:p>
    <w:p w14:paraId="0FE51F94">
      <w:pPr>
        <w:rPr>
          <w:rFonts w:hint="default"/>
        </w:rPr>
      </w:pPr>
      <w:r>
        <w:rPr>
          <w:rFonts w:hint="default"/>
        </w:rPr>
        <w:t xml:space="preserve">    const heading = document.querySelector('h1')</w:t>
      </w:r>
    </w:p>
    <w:p w14:paraId="50032E95">
      <w:pPr>
        <w:rPr>
          <w:rFonts w:hint="default"/>
        </w:rPr>
      </w:pPr>
      <w:r>
        <w:rPr>
          <w:rFonts w:hint="default"/>
        </w:rPr>
        <w:t xml:space="preserve">    heading.innerHTML = 'hello ' + name</w:t>
      </w:r>
    </w:p>
    <w:p w14:paraId="4E31C43B">
      <w:pPr>
        <w:rPr>
          <w:rFonts w:hint="default"/>
        </w:rPr>
      </w:pPr>
      <w:r>
        <w:rPr>
          <w:rFonts w:hint="default"/>
        </w:rPr>
        <w:t>}</w:t>
      </w:r>
    </w:p>
    <w:p w14:paraId="427736C0">
      <w:pPr>
        <w:rPr>
          <w:rFonts w:hint="default"/>
        </w:rPr>
      </w:pPr>
    </w:p>
    <w:p w14:paraId="0B678770">
      <w:pPr>
        <w:rPr>
          <w:rFonts w:hint="default"/>
        </w:rPr>
      </w:pPr>
      <w:r>
        <w:rPr>
          <w:rFonts w:hint="default"/>
        </w:rPr>
        <w:t>function greet(callback){</w:t>
      </w:r>
    </w:p>
    <w:p w14:paraId="6A81433A">
      <w:pPr>
        <w:rPr>
          <w:rFonts w:hint="default"/>
        </w:rPr>
      </w:pPr>
      <w:r>
        <w:rPr>
          <w:rFonts w:hint="default"/>
        </w:rPr>
        <w:t xml:space="preserve">    console.log(callback)</w:t>
      </w:r>
    </w:p>
    <w:p w14:paraId="49E4F9FD">
      <w:pPr>
        <w:rPr>
          <w:rFonts w:hint="default"/>
        </w:rPr>
      </w:pPr>
      <w:r>
        <w:rPr>
          <w:rFonts w:hint="default"/>
        </w:rPr>
        <w:t xml:space="preserve">    callback('Ram')</w:t>
      </w:r>
    </w:p>
    <w:p w14:paraId="1668B715">
      <w:pPr>
        <w:rPr>
          <w:rFonts w:hint="default"/>
        </w:rPr>
      </w:pPr>
      <w:r>
        <w:rPr>
          <w:rFonts w:hint="default"/>
        </w:rPr>
        <w:t>}</w:t>
      </w:r>
    </w:p>
    <w:p w14:paraId="6D234DF5">
      <w:pPr>
        <w:rPr>
          <w:rFonts w:hint="default"/>
        </w:rPr>
      </w:pPr>
    </w:p>
    <w:p w14:paraId="36C66C9F">
      <w:pPr>
        <w:rPr>
          <w:rFonts w:hint="default"/>
        </w:rPr>
      </w:pPr>
      <w:r>
        <w:rPr>
          <w:rFonts w:hint="default"/>
        </w:rPr>
        <w:t>greet(greetConsole)</w:t>
      </w:r>
    </w:p>
    <w:p w14:paraId="0E465F97">
      <w:pPr>
        <w:rPr>
          <w:rFonts w:hint="default"/>
        </w:rPr>
      </w:pPr>
      <w:r>
        <w:rPr>
          <w:rFonts w:hint="default"/>
        </w:rPr>
        <w:t>// greet(greetHeading)</w:t>
      </w:r>
    </w:p>
    <w:p w14:paraId="08156A0E">
      <w:pPr>
        <w:rPr>
          <w:rFonts w:hint="default"/>
        </w:rPr>
      </w:pPr>
    </w:p>
    <w:p w14:paraId="56FE5A01">
      <w:pPr>
        <w:rPr>
          <w:rFonts w:hint="default"/>
        </w:rPr>
      </w:pPr>
    </w:p>
    <w:p w14:paraId="7DF853CA">
      <w:pPr>
        <w:rPr>
          <w:rFonts w:hint="default"/>
        </w:rPr>
      </w:pPr>
      <w:r>
        <w:rPr>
          <w:rFonts w:hint="default"/>
        </w:rPr>
        <w:t>greet(name =&gt; {</w:t>
      </w:r>
    </w:p>
    <w:p w14:paraId="25A0887B">
      <w:pPr>
        <w:rPr>
          <w:rFonts w:hint="default"/>
        </w:rPr>
      </w:pPr>
      <w:r>
        <w:rPr>
          <w:rFonts w:hint="default"/>
        </w:rPr>
        <w:t xml:space="preserve">    const heading = document.querySelector('h1')</w:t>
      </w:r>
    </w:p>
    <w:p w14:paraId="6F5DB736">
      <w:pPr>
        <w:rPr>
          <w:rFonts w:hint="default"/>
        </w:rPr>
      </w:pPr>
      <w:r>
        <w:rPr>
          <w:rFonts w:hint="default"/>
        </w:rPr>
        <w:t xml:space="preserve">    heading.innerHTML = 'hello ' + name</w:t>
      </w:r>
    </w:p>
    <w:p w14:paraId="39158462">
      <w:pPr>
        <w:rPr>
          <w:rFonts w:hint="default"/>
        </w:rPr>
      </w:pPr>
      <w:r>
        <w:rPr>
          <w:rFonts w:hint="default"/>
        </w:rPr>
        <w:t>})</w:t>
      </w:r>
    </w:p>
    <w:p w14:paraId="5F69E7FC">
      <w:pPr>
        <w:rPr>
          <w:rFonts w:hint="default"/>
        </w:rPr>
      </w:pPr>
      <w:r>
        <w:rPr>
          <w:rFonts w:hint="default"/>
        </w:rPr>
        <w:t>console.clear()</w:t>
      </w:r>
    </w:p>
    <w:p w14:paraId="60392B18">
      <w:pPr>
        <w:rPr>
          <w:rFonts w:hint="default"/>
        </w:rPr>
      </w:pPr>
    </w:p>
    <w:p w14:paraId="7B12C4B2">
      <w:pPr>
        <w:rPr>
          <w:rFonts w:hint="default"/>
        </w:rPr>
      </w:pPr>
    </w:p>
    <w:p w14:paraId="41B9CE1B">
      <w:pPr>
        <w:rPr>
          <w:rFonts w:hint="default"/>
        </w:rPr>
      </w:pPr>
      <w:r>
        <w:rPr>
          <w:rFonts w:hint="default"/>
        </w:rPr>
        <w:t>//Foreach</w:t>
      </w:r>
    </w:p>
    <w:p w14:paraId="029A5702">
      <w:pPr>
        <w:rPr>
          <w:rFonts w:hint="default"/>
        </w:rPr>
      </w:pPr>
      <w:r>
        <w:rPr>
          <w:rFonts w:hint="default"/>
        </w:rPr>
        <w:t>arr = ['deepa','suresh','ramya']</w:t>
      </w:r>
    </w:p>
    <w:p w14:paraId="3F4D6770">
      <w:pPr>
        <w:rPr>
          <w:rFonts w:hint="default"/>
        </w:rPr>
      </w:pPr>
    </w:p>
    <w:p w14:paraId="70B20216">
      <w:pPr>
        <w:rPr>
          <w:rFonts w:hint="default"/>
        </w:rPr>
      </w:pPr>
      <w:r>
        <w:rPr>
          <w:rFonts w:hint="default"/>
        </w:rPr>
        <w:t>arr.forEach(print)</w:t>
      </w:r>
    </w:p>
    <w:p w14:paraId="7EA29428">
      <w:pPr>
        <w:rPr>
          <w:rFonts w:hint="default"/>
        </w:rPr>
      </w:pPr>
    </w:p>
    <w:p w14:paraId="04E601F0">
      <w:pPr>
        <w:rPr>
          <w:rFonts w:hint="default"/>
        </w:rPr>
      </w:pPr>
      <w:r>
        <w:rPr>
          <w:rFonts w:hint="default"/>
        </w:rPr>
        <w:t>function print(val){</w:t>
      </w:r>
    </w:p>
    <w:p w14:paraId="1400E780">
      <w:pPr>
        <w:rPr>
          <w:rFonts w:hint="default"/>
        </w:rPr>
      </w:pPr>
      <w:r>
        <w:rPr>
          <w:rFonts w:hint="default"/>
        </w:rPr>
        <w:t xml:space="preserve">    console.log(val.toUpperCase())</w:t>
      </w:r>
    </w:p>
    <w:p w14:paraId="4AAAC774">
      <w:pPr>
        <w:rPr>
          <w:rFonts w:hint="default"/>
        </w:rPr>
      </w:pPr>
      <w:r>
        <w:rPr>
          <w:rFonts w:hint="default"/>
        </w:rPr>
        <w:t>}</w:t>
      </w:r>
    </w:p>
    <w:p w14:paraId="4F17BEF9">
      <w:pPr>
        <w:rPr>
          <w:rFonts w:hint="default"/>
        </w:rPr>
      </w:pPr>
    </w:p>
    <w:p w14:paraId="3E79ACB8">
      <w:pPr>
        <w:rPr>
          <w:rFonts w:hint="default"/>
        </w:rPr>
      </w:pPr>
      <w:r>
        <w:rPr>
          <w:rFonts w:hint="default"/>
        </w:rPr>
        <w:t>arr.forEach(val =&gt; console.log(val.toUpperCase()))</w:t>
      </w:r>
    </w:p>
    <w:p w14:paraId="55B958D4">
      <w:pPr>
        <w:rPr>
          <w:rFonts w:hint="default"/>
        </w:rPr>
      </w:pPr>
      <w:r>
        <w:rPr>
          <w:rFonts w:hint="default"/>
        </w:rPr>
        <w:t>console.log(arr)</w:t>
      </w:r>
    </w:p>
    <w:p w14:paraId="22F22617">
      <w:pPr>
        <w:rPr>
          <w:rFonts w:hint="default"/>
        </w:rPr>
      </w:pPr>
    </w:p>
    <w:p w14:paraId="3C429D70">
      <w:pPr>
        <w:rPr>
          <w:rFonts w:hint="default"/>
        </w:rPr>
      </w:pPr>
      <w:r>
        <w:rPr>
          <w:rFonts w:hint="default"/>
        </w:rPr>
        <w:t>arr.forEach((val,index,arr)=&gt;{</w:t>
      </w:r>
    </w:p>
    <w:p w14:paraId="384FD02A">
      <w:pPr>
        <w:rPr>
          <w:rFonts w:hint="default"/>
        </w:rPr>
      </w:pPr>
      <w:r>
        <w:rPr>
          <w:rFonts w:hint="default"/>
        </w:rPr>
        <w:t xml:space="preserve">    arr[index] = val.toUpperCase()</w:t>
      </w:r>
    </w:p>
    <w:p w14:paraId="62BEFE1A">
      <w:pPr>
        <w:rPr>
          <w:rFonts w:hint="default"/>
        </w:rPr>
      </w:pPr>
      <w:r>
        <w:rPr>
          <w:rFonts w:hint="default"/>
        </w:rPr>
        <w:t>})</w:t>
      </w:r>
    </w:p>
    <w:p w14:paraId="152DA803">
      <w:pPr>
        <w:rPr>
          <w:rFonts w:hint="default"/>
        </w:rPr>
      </w:pPr>
    </w:p>
    <w:p w14:paraId="2D7BA191">
      <w:pPr>
        <w:rPr>
          <w:rFonts w:hint="default"/>
        </w:rPr>
      </w:pPr>
      <w:r>
        <w:rPr>
          <w:rFonts w:hint="default"/>
        </w:rPr>
        <w:t>console.log(arr)</w:t>
      </w:r>
    </w:p>
    <w:p w14:paraId="35C1AA32">
      <w:pPr>
        <w:rPr>
          <w:rFonts w:hint="default"/>
        </w:rPr>
      </w:pPr>
    </w:p>
    <w:p w14:paraId="3092A826">
      <w:pPr>
        <w:rPr>
          <w:rFonts w:hint="default"/>
        </w:rPr>
      </w:pPr>
      <w:r>
        <w:rPr>
          <w:rFonts w:hint="default"/>
        </w:rPr>
        <w:t>arr = ['ECE', 'IT', 'CSC', 'EEE']</w:t>
      </w:r>
    </w:p>
    <w:p w14:paraId="2FA9121E">
      <w:pPr>
        <w:rPr>
          <w:rFonts w:hint="default"/>
        </w:rPr>
      </w:pPr>
    </w:p>
    <w:p w14:paraId="1C67A1E7">
      <w:pPr>
        <w:rPr>
          <w:rFonts w:hint="default"/>
        </w:rPr>
      </w:pPr>
      <w:r>
        <w:rPr>
          <w:rFonts w:hint="default"/>
        </w:rPr>
        <w:t>arr.forEach(val =&gt; {</w:t>
      </w:r>
    </w:p>
    <w:p w14:paraId="17AEA448">
      <w:pPr>
        <w:rPr>
          <w:rFonts w:hint="default"/>
        </w:rPr>
      </w:pPr>
      <w:r>
        <w:rPr>
          <w:rFonts w:hint="default"/>
        </w:rPr>
        <w:t xml:space="preserve">    const opt = document.createElement('option')</w:t>
      </w:r>
    </w:p>
    <w:p w14:paraId="405E8435">
      <w:pPr>
        <w:rPr>
          <w:rFonts w:hint="default"/>
        </w:rPr>
      </w:pPr>
      <w:r>
        <w:rPr>
          <w:rFonts w:hint="default"/>
        </w:rPr>
        <w:t xml:space="preserve">    opt.textContent = val</w:t>
      </w:r>
    </w:p>
    <w:p w14:paraId="7B30C340">
      <w:pPr>
        <w:rPr>
          <w:rFonts w:hint="default"/>
        </w:rPr>
      </w:pPr>
      <w:r>
        <w:rPr>
          <w:rFonts w:hint="default"/>
        </w:rPr>
        <w:t xml:space="preserve">    opt.value = val</w:t>
      </w:r>
    </w:p>
    <w:p w14:paraId="23D24AC0">
      <w:pPr>
        <w:rPr>
          <w:rFonts w:hint="default"/>
        </w:rPr>
      </w:pPr>
      <w:r>
        <w:rPr>
          <w:rFonts w:hint="default"/>
        </w:rPr>
        <w:t xml:space="preserve">    document.getElementById('branch').appendChild(opt)</w:t>
      </w:r>
    </w:p>
    <w:p w14:paraId="0CD844B9">
      <w:pPr>
        <w:rPr>
          <w:rFonts w:hint="default"/>
        </w:rPr>
      </w:pPr>
      <w:r>
        <w:rPr>
          <w:rFonts w:hint="default"/>
        </w:rPr>
        <w:t>});</w:t>
      </w:r>
    </w:p>
    <w:p w14:paraId="32267AF6">
      <w:pPr>
        <w:rPr>
          <w:rFonts w:hint="default"/>
        </w:rPr>
      </w:pPr>
    </w:p>
    <w:p w14:paraId="6BEC5FDE">
      <w:pPr>
        <w:rPr>
          <w:rFonts w:hint="default"/>
        </w:rPr>
      </w:pPr>
      <w:r>
        <w:rPr>
          <w:rFonts w:hint="default"/>
        </w:rPr>
        <w:t>console.clear()</w:t>
      </w:r>
    </w:p>
    <w:p w14:paraId="1B4681DF"/>
    <w:p w14:paraId="292CC363"/>
    <w:p w14:paraId="154F76EA"/>
    <w:p w14:paraId="0C4F7B25"/>
    <w:p w14:paraId="675815E6"/>
    <w:p w14:paraId="71E555E7"/>
    <w:p w14:paraId="2B4BC37D"/>
    <w:p w14:paraId="55C387E1"/>
    <w:p w14:paraId="72295AE1"/>
    <w:p w14:paraId="0CB7BC9D"/>
    <w:p w14:paraId="691D72FC"/>
    <w:p w14:paraId="0A66EA6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7C307D"/>
    <w:rsid w:val="0BAB6B6A"/>
    <w:rsid w:val="0DAB4BFF"/>
    <w:rsid w:val="0E417312"/>
    <w:rsid w:val="163479E9"/>
    <w:rsid w:val="1A5F49C1"/>
    <w:rsid w:val="1F5E5F75"/>
    <w:rsid w:val="2AD908DC"/>
    <w:rsid w:val="2B4A5600"/>
    <w:rsid w:val="2B6C3D05"/>
    <w:rsid w:val="2CBA540D"/>
    <w:rsid w:val="2D0A6C69"/>
    <w:rsid w:val="30B12A1B"/>
    <w:rsid w:val="30D66311"/>
    <w:rsid w:val="318F148B"/>
    <w:rsid w:val="34597AD9"/>
    <w:rsid w:val="39E86995"/>
    <w:rsid w:val="3B9001C6"/>
    <w:rsid w:val="419655A8"/>
    <w:rsid w:val="474A0284"/>
    <w:rsid w:val="47FC05E4"/>
    <w:rsid w:val="4B4A0A32"/>
    <w:rsid w:val="4BB137C6"/>
    <w:rsid w:val="52583F4B"/>
    <w:rsid w:val="689133DF"/>
    <w:rsid w:val="6C1D1E54"/>
    <w:rsid w:val="6E000379"/>
    <w:rsid w:val="70176EB2"/>
    <w:rsid w:val="708A20CE"/>
    <w:rsid w:val="70DC0B34"/>
    <w:rsid w:val="7695275A"/>
    <w:rsid w:val="782146A4"/>
    <w:rsid w:val="7A82098B"/>
    <w:rsid w:val="7E08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Arial Unicode MS" w:eastAsiaTheme="minorEastAsia"/>
      <w:sz w:val="24"/>
      <w:szCs w:val="22"/>
      <w:lang w:val="en-US" w:eastAsia="en-US" w:bidi="si-LK"/>
    </w:rPr>
  </w:style>
  <w:style w:type="paragraph" w:styleId="2">
    <w:name w:val="heading 1"/>
    <w:next w:val="1"/>
    <w:link w:val="252"/>
    <w:qFormat/>
    <w:uiPriority w:val="0"/>
    <w:pPr>
      <w:keepNext/>
      <w:keepLines/>
      <w:spacing w:after="142" w:line="259" w:lineRule="auto"/>
      <w:ind w:left="10" w:hanging="10"/>
      <w:outlineLvl w:val="0"/>
    </w:pPr>
    <w:rPr>
      <w:rFonts w:ascii="Times New Roman" w:hAnsi="Times New Roman" w:eastAsia="Calibri" w:cs="Calibri"/>
      <w:b/>
      <w:color w:val="000000"/>
      <w:sz w:val="32"/>
      <w:szCs w:val="22"/>
      <w:lang w:val="en-US" w:eastAsia="en-US" w:bidi="ar-SA"/>
    </w:rPr>
  </w:style>
  <w:style w:type="paragraph" w:styleId="3">
    <w:name w:val="heading 2"/>
    <w:basedOn w:val="1"/>
    <w:next w:val="1"/>
    <w:link w:val="253"/>
    <w:semiHidden/>
    <w:unhideWhenUsed/>
    <w:qFormat/>
    <w:uiPriority w:val="0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paragraph" w:styleId="4">
    <w:name w:val="heading 3"/>
    <w:next w:val="1"/>
    <w:link w:val="254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Times New Roman" w:hAnsi="Times New Roman" w:eastAsia="SimSun" w:cs="SimSun"/>
      <w:b/>
      <w:bCs/>
      <w:kern w:val="0"/>
      <w:sz w:val="24"/>
      <w:szCs w:val="27"/>
      <w:lang w:val="en-US" w:eastAsia="zh-CN" w:bidi="ar"/>
    </w:rPr>
  </w:style>
  <w:style w:type="paragraph" w:styleId="5">
    <w:name w:val="heading 4"/>
    <w:next w:val="1"/>
    <w:link w:val="255"/>
    <w:semiHidden/>
    <w:unhideWhenUsed/>
    <w:qFormat/>
    <w:uiPriority w:val="0"/>
    <w:pPr>
      <w:keepNext/>
      <w:keepLines/>
      <w:spacing w:after="89" w:line="259" w:lineRule="auto"/>
      <w:ind w:left="10" w:hanging="10"/>
      <w:outlineLvl w:val="3"/>
    </w:pPr>
    <w:rPr>
      <w:rFonts w:ascii="Times New Roman" w:hAnsi="Times New Roman" w:eastAsia="Calibri" w:cs="Calibri"/>
      <w:color w:val="002655"/>
      <w:sz w:val="24"/>
      <w:szCs w:val="22"/>
      <w:lang w:val="en-US" w:eastAsia="en-US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  <w:style w:type="character" w:customStyle="1" w:styleId="252">
    <w:name w:val="Heading 1 Char"/>
    <w:basedOn w:val="11"/>
    <w:link w:val="2"/>
    <w:qFormat/>
    <w:uiPriority w:val="0"/>
    <w:rPr>
      <w:rFonts w:ascii="Times New Roman" w:hAnsi="Times New Roman" w:eastAsia="Calibri" w:cs="Calibri"/>
      <w:b/>
      <w:color w:val="000000"/>
      <w:sz w:val="32"/>
    </w:rPr>
  </w:style>
  <w:style w:type="character" w:customStyle="1" w:styleId="253">
    <w:name w:val="Heading 2 Char"/>
    <w:basedOn w:val="11"/>
    <w:link w:val="3"/>
    <w:qFormat/>
    <w:uiPriority w:val="0"/>
    <w:rPr>
      <w:rFonts w:ascii="Times New Roman" w:hAnsi="Times New Roman" w:eastAsiaTheme="majorEastAsia" w:cstheme="majorBidi"/>
      <w:b/>
      <w:color w:val="2E75B6" w:themeColor="accent1" w:themeShade="BF"/>
      <w:sz w:val="32"/>
      <w:szCs w:val="26"/>
    </w:rPr>
  </w:style>
  <w:style w:type="character" w:customStyle="1" w:styleId="254">
    <w:name w:val="Heading 3 Char"/>
    <w:basedOn w:val="11"/>
    <w:link w:val="4"/>
    <w:uiPriority w:val="9"/>
    <w:rPr>
      <w:rFonts w:ascii="Times New Roman" w:hAnsi="Times New Roman" w:eastAsia="Calibri" w:cs="Calibri"/>
      <w:b/>
      <w:sz w:val="24"/>
    </w:rPr>
  </w:style>
  <w:style w:type="character" w:customStyle="1" w:styleId="255">
    <w:name w:val="Heading 4 Char"/>
    <w:basedOn w:val="11"/>
    <w:link w:val="5"/>
    <w:uiPriority w:val="9"/>
    <w:rPr>
      <w:rFonts w:ascii="Times New Roman" w:hAnsi="Times New Roman" w:eastAsia="Calibri" w:cs="Calibri"/>
      <w:color w:val="002655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2024-07-28T04:06:24Z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23EC48854EF74B8088225752667F3219_12</vt:lpwstr>
  </property>
</Properties>
</file>