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60CA2"/>
    <w:p w14:paraId="3A2894C3">
      <w:pPr>
        <w:pStyle w:val="2"/>
        <w:bidi w:val="0"/>
        <w:rPr>
          <w:rFonts w:hint="default"/>
        </w:rPr>
      </w:pPr>
      <w:r>
        <w:rPr>
          <w:rFonts w:hint="default"/>
        </w:rPr>
        <w:t>What is an Array?</w:t>
      </w:r>
    </w:p>
    <w:p w14:paraId="7CC77487">
      <w:pPr>
        <w:rPr>
          <w:rFonts w:hint="default"/>
        </w:rPr>
      </w:pPr>
    </w:p>
    <w:p w14:paraId="292CC36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An array is a special variable, which can hold more than one value at a time. For example, if you want to store a list of fruits, you can use an array:</w:t>
      </w:r>
    </w:p>
    <w:p w14:paraId="76E4F089">
      <w:pPr>
        <w:ind w:left="0" w:leftChars="0" w:firstLine="0" w:firstLineChars="0"/>
        <w:rPr>
          <w:rFonts w:hint="default"/>
        </w:rPr>
      </w:pPr>
    </w:p>
    <w:p w14:paraId="5ACF6C84">
      <w:pPr>
        <w:ind w:left="0" w:leftChars="0" w:firstLine="0" w:firstLineChars="0"/>
        <w:rPr>
          <w:rFonts w:hint="default"/>
          <w:color w:val="7F6000" w:themeColor="accent4" w:themeShade="80"/>
        </w:rPr>
      </w:pPr>
      <w:r>
        <w:rPr>
          <w:rFonts w:hint="default"/>
          <w:color w:val="7F6000" w:themeColor="accent4" w:themeShade="80"/>
        </w:rPr>
        <w:t>let fruits = ["Apple", "Banana", "Mango", "Orange"];</w:t>
      </w:r>
    </w:p>
    <w:p w14:paraId="4FD63CD0">
      <w:pPr>
        <w:ind w:left="0" w:leftChars="0" w:firstLine="0" w:firstLineChars="0"/>
        <w:rPr>
          <w:rFonts w:hint="default"/>
          <w:color w:val="7F6000" w:themeColor="accent4" w:themeShade="80"/>
        </w:rPr>
      </w:pPr>
    </w:p>
    <w:p w14:paraId="5AC51D84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Creating a Arrays</w:t>
      </w:r>
    </w:p>
    <w:p w14:paraId="0888CEAF">
      <w:pPr>
        <w:ind w:left="0" w:leftChars="0" w:firstLine="0" w:firstLineChars="0"/>
        <w:rPr>
          <w:rFonts w:hint="default"/>
        </w:rPr>
      </w:pPr>
    </w:p>
    <w:p w14:paraId="4ED42C93">
      <w:pPr>
        <w:ind w:left="0" w:leftChars="0" w:firstLine="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This is 2 ways </w:t>
      </w:r>
    </w:p>
    <w:p w14:paraId="0BEA4262">
      <w:pPr>
        <w:ind w:left="0" w:leftChars="0" w:firstLine="0" w:firstLineChars="0"/>
        <w:rPr>
          <w:rFonts w:hint="default"/>
          <w:color w:val="auto"/>
          <w:lang w:val="en-US"/>
        </w:rPr>
      </w:pPr>
    </w:p>
    <w:p w14:paraId="0F110452">
      <w:pPr>
        <w:numPr>
          <w:ilvl w:val="0"/>
          <w:numId w:val="11"/>
        </w:numPr>
        <w:ind w:left="0" w:leftChars="0" w:firstLine="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Arrays literals </w:t>
      </w:r>
    </w:p>
    <w:p w14:paraId="10E54780">
      <w:pPr>
        <w:numPr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let fruits = ["Apple", "Banana", "Mango", "Orange"];</w:t>
      </w:r>
    </w:p>
    <w:p w14:paraId="6C517CDC">
      <w:pPr>
        <w:numPr>
          <w:numId w:val="0"/>
        </w:numPr>
        <w:ind w:leftChars="0"/>
        <w:rPr>
          <w:rFonts w:hint="default"/>
          <w:color w:val="auto"/>
          <w:lang w:val="en-US"/>
        </w:rPr>
      </w:pPr>
    </w:p>
    <w:p w14:paraId="432CAB78">
      <w:pPr>
        <w:numPr>
          <w:ilvl w:val="0"/>
          <w:numId w:val="11"/>
        </w:numPr>
        <w:ind w:left="0" w:leftChars="0" w:firstLine="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`Array` constructor:</w:t>
      </w:r>
    </w:p>
    <w:p w14:paraId="795D991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4" w:line="248" w:lineRule="auto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let fruits = new Array("Apple", "Banana", "Mango", "Orange");</w:t>
      </w:r>
    </w:p>
    <w:p w14:paraId="27C4D7E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4" w:line="248" w:lineRule="auto"/>
        <w:rPr>
          <w:rFonts w:hint="default"/>
          <w:color w:val="auto"/>
          <w:lang w:val="en-US"/>
        </w:rPr>
      </w:pPr>
    </w:p>
    <w:p w14:paraId="034ED4D5">
      <w:pPr>
        <w:pStyle w:val="2"/>
        <w:bidi w:val="0"/>
      </w:pPr>
      <w:r>
        <w:t>Accessing Array Elements</w:t>
      </w:r>
    </w:p>
    <w:p w14:paraId="14480AE2"/>
    <w:p w14:paraId="21A61955">
      <w:pPr>
        <w:rPr>
          <w:rFonts w:hint="default"/>
          <w:lang w:val="en-US"/>
        </w:rPr>
      </w:pPr>
      <w:r>
        <w:rPr>
          <w:rFonts w:hint="default"/>
          <w:lang w:val="en-US"/>
        </w:rPr>
        <w:t>let firstFruit = fruits[0]; // Apple</w:t>
      </w:r>
    </w:p>
    <w:p w14:paraId="368341F8">
      <w:pPr>
        <w:rPr>
          <w:rFonts w:hint="default"/>
          <w:lang w:val="en-US"/>
        </w:rPr>
      </w:pPr>
      <w:r>
        <w:rPr>
          <w:rFonts w:hint="default"/>
          <w:lang w:val="en-US"/>
        </w:rPr>
        <w:t>let secondFruit = fruits[1]; // Banana</w:t>
      </w:r>
    </w:p>
    <w:p w14:paraId="245F08E8">
      <w:pPr>
        <w:rPr>
          <w:rFonts w:hint="default"/>
          <w:lang w:val="en-US"/>
        </w:rPr>
      </w:pPr>
    </w:p>
    <w:p w14:paraId="320F7816">
      <w:pPr>
        <w:rPr>
          <w:rFonts w:hint="default"/>
          <w:lang w:val="en-US"/>
        </w:rPr>
      </w:pPr>
    </w:p>
    <w:p w14:paraId="5397BE7D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 Methods</w:t>
      </w:r>
    </w:p>
    <w:p w14:paraId="137106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JavaScript arrays come with a variety of methods that allow you to perform different operations on the arrays. </w:t>
      </w:r>
    </w:p>
    <w:p w14:paraId="0C75F668">
      <w:pPr>
        <w:rPr>
          <w:rFonts w:hint="default"/>
          <w:lang w:val="en-US"/>
        </w:rPr>
      </w:pPr>
    </w:p>
    <w:p w14:paraId="3BC03C8C">
      <w:pPr>
        <w:rPr>
          <w:rFonts w:hint="default"/>
          <w:lang w:val="en-US"/>
        </w:rPr>
      </w:pPr>
      <w:r>
        <w:rPr>
          <w:rFonts w:hint="default"/>
          <w:lang w:val="en-US"/>
        </w:rPr>
        <w:t>1. push()</w:t>
      </w:r>
    </w:p>
    <w:p w14:paraId="6CABD6E4">
      <w:pPr>
        <w:rPr>
          <w:rFonts w:hint="default"/>
          <w:lang w:val="en-US"/>
        </w:rPr>
      </w:pPr>
      <w:r>
        <w:rPr>
          <w:rFonts w:hint="default"/>
          <w:lang w:val="en-US"/>
        </w:rPr>
        <w:t>Adds one or more elements to the end of an array:</w:t>
      </w:r>
    </w:p>
    <w:p w14:paraId="7B3A641D">
      <w:pPr>
        <w:rPr>
          <w:rFonts w:hint="default"/>
          <w:lang w:val="en-US"/>
        </w:rPr>
      </w:pPr>
    </w:p>
    <w:p w14:paraId="3F94D354">
      <w:pPr>
        <w:rPr>
          <w:rFonts w:hint="default"/>
          <w:lang w:val="en-US"/>
        </w:rPr>
      </w:pPr>
      <w:r>
        <w:rPr>
          <w:rFonts w:hint="default"/>
          <w:lang w:val="en-US"/>
        </w:rPr>
        <w:t>fruits.push("Pineapple");</w:t>
      </w:r>
    </w:p>
    <w:p w14:paraId="0B39117F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console.log(fruits); // ["Apple", "Banana", "Mango", "Orange", "Pineapple"]</w:t>
      </w:r>
    </w:p>
    <w:p w14:paraId="315D693E">
      <w:pPr>
        <w:rPr>
          <w:rFonts w:hint="default"/>
          <w:lang w:val="en-US"/>
        </w:rPr>
      </w:pPr>
    </w:p>
    <w:p w14:paraId="6B839111">
      <w:pPr>
        <w:rPr>
          <w:rFonts w:hint="default"/>
          <w:lang w:val="en-US"/>
        </w:rPr>
      </w:pPr>
      <w:r>
        <w:rPr>
          <w:rFonts w:hint="default"/>
          <w:lang w:val="en-US"/>
        </w:rPr>
        <w:t>2. pop()</w:t>
      </w:r>
    </w:p>
    <w:p w14:paraId="7B106018">
      <w:pPr>
        <w:rPr>
          <w:rFonts w:hint="default"/>
          <w:lang w:val="en-US"/>
        </w:rPr>
      </w:pPr>
      <w:r>
        <w:rPr>
          <w:rFonts w:hint="default"/>
          <w:lang w:val="en-US"/>
        </w:rPr>
        <w:t>Removes the last element from an array:</w:t>
      </w:r>
    </w:p>
    <w:p w14:paraId="6E25911A">
      <w:pPr>
        <w:rPr>
          <w:rFonts w:hint="default"/>
          <w:lang w:val="en-US"/>
        </w:rPr>
      </w:pPr>
    </w:p>
    <w:p w14:paraId="1A65489B">
      <w:pPr>
        <w:rPr>
          <w:rFonts w:hint="default"/>
          <w:lang w:val="en-US"/>
        </w:rPr>
      </w:pPr>
      <w:r>
        <w:rPr>
          <w:rFonts w:hint="default"/>
          <w:lang w:val="en-US"/>
        </w:rPr>
        <w:t>let lastFruit = fruits.pop();</w:t>
      </w:r>
    </w:p>
    <w:p w14:paraId="2E1F21F9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console.log(lastFruit); // Pineapple</w:t>
      </w:r>
    </w:p>
    <w:p w14:paraId="279491D0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console.log(fruits); // ["Apple", "Banana", "Mango", "Orange"]</w:t>
      </w:r>
    </w:p>
    <w:p w14:paraId="214739E6">
      <w:pPr>
        <w:rPr>
          <w:rFonts w:hint="default"/>
          <w:lang w:val="en-US"/>
        </w:rPr>
      </w:pPr>
    </w:p>
    <w:p w14:paraId="757EA5B5">
      <w:pPr>
        <w:rPr>
          <w:rFonts w:hint="default"/>
          <w:lang w:val="en-US"/>
        </w:rPr>
      </w:pPr>
      <w:r>
        <w:rPr>
          <w:rFonts w:hint="default"/>
          <w:lang w:val="en-US"/>
        </w:rPr>
        <w:t>3. shift()</w:t>
      </w:r>
    </w:p>
    <w:p w14:paraId="31977BAF">
      <w:pPr>
        <w:rPr>
          <w:rFonts w:hint="default"/>
          <w:lang w:val="en-US"/>
        </w:rPr>
      </w:pPr>
      <w:r>
        <w:rPr>
          <w:rFonts w:hint="default"/>
          <w:lang w:val="en-US"/>
        </w:rPr>
        <w:t>Removes the first element from an array:</w:t>
      </w:r>
    </w:p>
    <w:p w14:paraId="15606BFA">
      <w:pPr>
        <w:rPr>
          <w:rFonts w:hint="default"/>
          <w:lang w:val="en-US"/>
        </w:rPr>
      </w:pPr>
    </w:p>
    <w:p w14:paraId="2C22CA80">
      <w:pPr>
        <w:rPr>
          <w:rFonts w:hint="default"/>
          <w:lang w:val="en-US"/>
        </w:rPr>
      </w:pPr>
      <w:r>
        <w:rPr>
          <w:rFonts w:hint="default"/>
          <w:lang w:val="en-US"/>
        </w:rPr>
        <w:t>let firstFruit = fruits.shift();</w:t>
      </w:r>
    </w:p>
    <w:p w14:paraId="5249088E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console.log(firstFruit); // Apple</w:t>
      </w:r>
    </w:p>
    <w:p w14:paraId="50255D2C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console.log(fruits); // ["Banana", "Mango", "Orange"]</w:t>
      </w:r>
    </w:p>
    <w:p w14:paraId="193C9EAF">
      <w:pPr>
        <w:rPr>
          <w:rFonts w:hint="default"/>
          <w:lang w:val="en-US"/>
        </w:rPr>
      </w:pPr>
    </w:p>
    <w:p w14:paraId="009EC517">
      <w:pPr>
        <w:rPr>
          <w:rFonts w:hint="default"/>
          <w:lang w:val="en-US"/>
        </w:rPr>
      </w:pPr>
      <w:r>
        <w:rPr>
          <w:rFonts w:hint="default"/>
          <w:lang w:val="en-US"/>
        </w:rPr>
        <w:t>4. unshift()</w:t>
      </w:r>
    </w:p>
    <w:p w14:paraId="0182A5F8">
      <w:pPr>
        <w:rPr>
          <w:rFonts w:hint="default"/>
          <w:lang w:val="en-US"/>
        </w:rPr>
      </w:pPr>
      <w:r>
        <w:rPr>
          <w:rFonts w:hint="default"/>
          <w:lang w:val="en-US"/>
        </w:rPr>
        <w:t>Adds one or more elements to the beginning of an array:</w:t>
      </w:r>
    </w:p>
    <w:p w14:paraId="18D9AD81">
      <w:pPr>
        <w:rPr>
          <w:rFonts w:hint="default"/>
          <w:lang w:val="en-US"/>
        </w:rPr>
      </w:pPr>
      <w:r>
        <w:rPr>
          <w:rFonts w:hint="default"/>
          <w:lang w:val="en-US"/>
        </w:rPr>
        <w:t>fruits.unshift("Strawberry");</w:t>
      </w:r>
    </w:p>
    <w:p w14:paraId="6220F5D6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console.log(fruits); // ["Strawberry", "Banana", "Mango", "Orange"]</w:t>
      </w:r>
    </w:p>
    <w:p w14:paraId="1FDD89D3">
      <w:pPr>
        <w:rPr>
          <w:rFonts w:hint="default"/>
          <w:lang w:val="en-US"/>
        </w:rPr>
      </w:pPr>
    </w:p>
    <w:p w14:paraId="0C7420F0">
      <w:pPr>
        <w:rPr>
          <w:rFonts w:hint="default"/>
          <w:lang w:val="en-US"/>
        </w:rPr>
      </w:pPr>
      <w:r>
        <w:rPr>
          <w:rFonts w:hint="default"/>
          <w:lang w:val="en-US"/>
        </w:rPr>
        <w:t>5. length</w:t>
      </w:r>
    </w:p>
    <w:p w14:paraId="4934C48E">
      <w:pPr>
        <w:rPr>
          <w:rFonts w:hint="default"/>
          <w:lang w:val="en-US"/>
        </w:rPr>
      </w:pPr>
      <w:r>
        <w:rPr>
          <w:rFonts w:hint="default"/>
          <w:lang w:val="en-US"/>
        </w:rPr>
        <w:t>Returns the number of elements in an array:</w:t>
      </w:r>
    </w:p>
    <w:p w14:paraId="025796A3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console.log(fruits.length); // 4</w:t>
      </w:r>
    </w:p>
    <w:p w14:paraId="427117F6">
      <w:pPr>
        <w:rPr>
          <w:rFonts w:hint="default"/>
          <w:lang w:val="en-US"/>
        </w:rPr>
      </w:pPr>
    </w:p>
    <w:p w14:paraId="6F9D5CED">
      <w:pPr>
        <w:rPr>
          <w:rFonts w:hint="default"/>
          <w:lang w:val="en-US"/>
        </w:rPr>
      </w:pPr>
      <w:r>
        <w:rPr>
          <w:rFonts w:hint="default"/>
          <w:lang w:val="en-US"/>
        </w:rPr>
        <w:t>6. concat()</w:t>
      </w:r>
    </w:p>
    <w:p w14:paraId="61761776">
      <w:pPr>
        <w:rPr>
          <w:rFonts w:hint="default"/>
          <w:lang w:val="en-US"/>
        </w:rPr>
      </w:pPr>
      <w:r>
        <w:rPr>
          <w:rFonts w:hint="default"/>
          <w:lang w:val="en-US"/>
        </w:rPr>
        <w:t>Joins two or more arrays:</w:t>
      </w:r>
    </w:p>
    <w:p w14:paraId="0332F5C0">
      <w:pPr>
        <w:rPr>
          <w:rFonts w:hint="default"/>
          <w:lang w:val="en-US"/>
        </w:rPr>
      </w:pPr>
    </w:p>
    <w:p w14:paraId="6D1D2748">
      <w:pPr>
        <w:rPr>
          <w:rFonts w:hint="default"/>
          <w:lang w:val="en-US"/>
        </w:rPr>
      </w:pPr>
      <w:r>
        <w:rPr>
          <w:rFonts w:hint="default"/>
          <w:lang w:val="en-US"/>
        </w:rPr>
        <w:t>let moreFruits = ["Pineapple", "Grapes"];</w:t>
      </w:r>
    </w:p>
    <w:p w14:paraId="7299DB32">
      <w:pPr>
        <w:rPr>
          <w:rFonts w:hint="default"/>
          <w:lang w:val="en-US"/>
        </w:rPr>
      </w:pPr>
      <w:r>
        <w:rPr>
          <w:rFonts w:hint="default"/>
          <w:lang w:val="en-US"/>
        </w:rPr>
        <w:t>let allFruits = fruits.concat(moreFruits);</w:t>
      </w:r>
    </w:p>
    <w:p w14:paraId="3AD8A751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console.log(allFruits); // ["Strawberry", "Banana", "Mango", "Orange", "Pineapple", "Grapes"]</w:t>
      </w:r>
    </w:p>
    <w:p w14:paraId="0D647EFE">
      <w:pPr>
        <w:rPr>
          <w:rFonts w:hint="default"/>
          <w:lang w:val="en-US"/>
        </w:rPr>
      </w:pPr>
    </w:p>
    <w:p w14:paraId="5B90ED26">
      <w:pPr>
        <w:rPr>
          <w:rFonts w:hint="default"/>
          <w:lang w:val="en-US"/>
        </w:rPr>
      </w:pPr>
      <w:r>
        <w:rPr>
          <w:rFonts w:hint="default"/>
          <w:lang w:val="en-US"/>
        </w:rPr>
        <w:t>7. slice()</w:t>
      </w:r>
    </w:p>
    <w:p w14:paraId="7C2C1033">
      <w:pPr>
        <w:rPr>
          <w:rFonts w:hint="default"/>
          <w:lang w:val="en-US"/>
        </w:rPr>
      </w:pPr>
      <w:r>
        <w:rPr>
          <w:rFonts w:hint="default"/>
          <w:lang w:val="en-US"/>
        </w:rPr>
        <w:t>Returns a new array containing a portion of an existing array:</w:t>
      </w:r>
    </w:p>
    <w:p w14:paraId="0B2F735B">
      <w:pPr>
        <w:rPr>
          <w:rFonts w:hint="default"/>
          <w:lang w:val="en-US"/>
        </w:rPr>
      </w:pPr>
    </w:p>
    <w:p w14:paraId="74F8B9E0">
      <w:pPr>
        <w:rPr>
          <w:rFonts w:hint="default"/>
          <w:lang w:val="en-US"/>
        </w:rPr>
      </w:pPr>
      <w:r>
        <w:rPr>
          <w:rFonts w:hint="default"/>
          <w:lang w:val="en-US"/>
        </w:rPr>
        <w:t>let someFruits = fruits.slice(1, 3);</w:t>
      </w:r>
    </w:p>
    <w:p w14:paraId="1C1DF9EA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console.log(someFruits); // ["Banana", "Mango"]</w:t>
      </w:r>
    </w:p>
    <w:p w14:paraId="7F356224">
      <w:pPr>
        <w:rPr>
          <w:rFonts w:hint="default"/>
          <w:lang w:val="en-US"/>
        </w:rPr>
      </w:pPr>
    </w:p>
    <w:p w14:paraId="19DC47C1"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splice()</w:t>
      </w:r>
    </w:p>
    <w:p w14:paraId="7D88CA2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4" w:line="248" w:lineRule="auto"/>
        <w:rPr>
          <w:rFonts w:hint="default"/>
          <w:lang w:val="en-US"/>
        </w:rPr>
      </w:pPr>
    </w:p>
    <w:p w14:paraId="156EDFAE">
      <w:pPr>
        <w:rPr>
          <w:rFonts w:hint="default"/>
          <w:lang w:val="en-US"/>
        </w:rPr>
      </w:pPr>
      <w:r>
        <w:rPr>
          <w:rFonts w:hint="default"/>
          <w:lang w:val="en-US"/>
        </w:rPr>
        <w:t>Adds or removes elements from an array:</w:t>
      </w:r>
    </w:p>
    <w:p w14:paraId="4EBD7F84">
      <w:pPr>
        <w:rPr>
          <w:rFonts w:hint="default"/>
          <w:lang w:val="en-US"/>
        </w:rPr>
      </w:pPr>
      <w:r>
        <w:rPr>
          <w:rFonts w:hint="default"/>
          <w:lang w:val="en-US"/>
        </w:rPr>
        <w:t>// Remove 1 element at index 2</w:t>
      </w:r>
    </w:p>
    <w:p w14:paraId="7A830E0A">
      <w:pPr>
        <w:rPr>
          <w:rFonts w:hint="default"/>
          <w:lang w:val="en-US"/>
        </w:rPr>
      </w:pPr>
      <w:r>
        <w:rPr>
          <w:rFonts w:hint="default"/>
          <w:lang w:val="en-US"/>
        </w:rPr>
        <w:t>fruits.splice(2, 1);</w:t>
      </w:r>
    </w:p>
    <w:p w14:paraId="208EF72C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console.log(fruits); // ["Strawberry", "Banana", "Orange"]</w:t>
      </w:r>
    </w:p>
    <w:p w14:paraId="38F08F0D">
      <w:pPr>
        <w:rPr>
          <w:rFonts w:hint="default"/>
          <w:lang w:val="en-US"/>
        </w:rPr>
      </w:pPr>
    </w:p>
    <w:p w14:paraId="15E3C0E0">
      <w:pPr>
        <w:rPr>
          <w:rFonts w:hint="default"/>
          <w:lang w:val="en-US"/>
        </w:rPr>
      </w:pPr>
      <w:r>
        <w:rPr>
          <w:rFonts w:hint="default"/>
          <w:lang w:val="en-US"/>
        </w:rPr>
        <w:t>// Add 2 elements at index 2</w:t>
      </w:r>
    </w:p>
    <w:p w14:paraId="3DA01A8A">
      <w:pPr>
        <w:rPr>
          <w:rFonts w:hint="default"/>
          <w:lang w:val="en-US"/>
        </w:rPr>
      </w:pPr>
      <w:r>
        <w:rPr>
          <w:rFonts w:hint="default"/>
          <w:lang w:val="en-US"/>
        </w:rPr>
        <w:t>fruits.splice(2, 0, "Mango", "Kiwi");</w:t>
      </w:r>
    </w:p>
    <w:p w14:paraId="38898CBF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console.log(fruits); // ["Strawberry", "Banana", "Mango", "Kiwi", "Orange"]</w:t>
      </w:r>
    </w:p>
    <w:p w14:paraId="00BC8082">
      <w:pPr>
        <w:rPr>
          <w:rFonts w:hint="default"/>
          <w:lang w:val="en-US"/>
        </w:rPr>
      </w:pPr>
    </w:p>
    <w:p w14:paraId="0C7532EA">
      <w:pPr>
        <w:rPr>
          <w:rFonts w:hint="default"/>
          <w:lang w:val="en-US"/>
        </w:rPr>
      </w:pPr>
      <w:r>
        <w:rPr>
          <w:rFonts w:hint="default"/>
          <w:lang w:val="en-US"/>
        </w:rPr>
        <w:t>9. forEach()</w:t>
      </w:r>
    </w:p>
    <w:p w14:paraId="08639435">
      <w:pPr>
        <w:rPr>
          <w:rFonts w:hint="default"/>
          <w:lang w:val="en-US"/>
        </w:rPr>
      </w:pPr>
      <w:r>
        <w:rPr>
          <w:rFonts w:hint="default"/>
          <w:lang w:val="en-US"/>
        </w:rPr>
        <w:t>Executes a provided function once for each array element:</w:t>
      </w:r>
    </w:p>
    <w:p w14:paraId="68CBF78F">
      <w:pPr>
        <w:rPr>
          <w:rFonts w:hint="default"/>
          <w:lang w:val="en-US"/>
        </w:rPr>
      </w:pPr>
    </w:p>
    <w:p w14:paraId="377B29C9">
      <w:pPr>
        <w:rPr>
          <w:rFonts w:hint="default"/>
          <w:lang w:val="en-US"/>
        </w:rPr>
      </w:pPr>
      <w:r>
        <w:rPr>
          <w:rFonts w:hint="default"/>
          <w:lang w:val="en-US"/>
        </w:rPr>
        <w:t>fruits.forEach(function(fruit) {</w:t>
      </w:r>
    </w:p>
    <w:p w14:paraId="079ADF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console.log(fruit);</w:t>
      </w:r>
    </w:p>
    <w:p w14:paraId="4C06080D"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 w14:paraId="7DACEA20">
      <w:pPr>
        <w:rPr>
          <w:rFonts w:hint="default"/>
          <w:lang w:val="en-US"/>
        </w:rPr>
      </w:pPr>
      <w:r>
        <w:rPr>
          <w:rFonts w:hint="default"/>
          <w:lang w:val="en-US"/>
        </w:rPr>
        <w:t>// Output:</w:t>
      </w:r>
    </w:p>
    <w:p w14:paraId="6BD89935">
      <w:pPr>
        <w:rPr>
          <w:rFonts w:hint="default"/>
          <w:lang w:val="en-US"/>
        </w:rPr>
      </w:pPr>
      <w:r>
        <w:rPr>
          <w:rFonts w:hint="default"/>
          <w:lang w:val="en-US"/>
        </w:rPr>
        <w:t>// Strawberry</w:t>
      </w:r>
    </w:p>
    <w:p w14:paraId="1CEA606A">
      <w:pPr>
        <w:rPr>
          <w:rFonts w:hint="default"/>
          <w:lang w:val="en-US"/>
        </w:rPr>
      </w:pPr>
      <w:r>
        <w:rPr>
          <w:rFonts w:hint="default"/>
          <w:lang w:val="en-US"/>
        </w:rPr>
        <w:t>// Banana</w:t>
      </w:r>
    </w:p>
    <w:p w14:paraId="12F4A70C">
      <w:pPr>
        <w:rPr>
          <w:rFonts w:hint="default"/>
          <w:lang w:val="en-US"/>
        </w:rPr>
      </w:pPr>
      <w:r>
        <w:rPr>
          <w:rFonts w:hint="default"/>
          <w:lang w:val="en-US"/>
        </w:rPr>
        <w:t>// Mango</w:t>
      </w:r>
    </w:p>
    <w:p w14:paraId="0296B961">
      <w:pPr>
        <w:rPr>
          <w:rFonts w:hint="default"/>
          <w:lang w:val="en-US"/>
        </w:rPr>
      </w:pPr>
      <w:r>
        <w:rPr>
          <w:rFonts w:hint="default"/>
          <w:lang w:val="en-US"/>
        </w:rPr>
        <w:t>// Kiwi</w:t>
      </w:r>
    </w:p>
    <w:p w14:paraId="6775B0D3">
      <w:pPr>
        <w:rPr>
          <w:rFonts w:hint="default"/>
          <w:lang w:val="en-US"/>
        </w:rPr>
      </w:pPr>
      <w:r>
        <w:rPr>
          <w:rFonts w:hint="default"/>
          <w:lang w:val="en-US"/>
        </w:rPr>
        <w:t>// Orange</w:t>
      </w:r>
    </w:p>
    <w:p w14:paraId="5DFE3CB9">
      <w:pPr>
        <w:rPr>
          <w:rFonts w:hint="default"/>
          <w:lang w:val="en-US"/>
        </w:rPr>
      </w:pPr>
    </w:p>
    <w:p w14:paraId="44FBA6D5">
      <w:pPr>
        <w:rPr>
          <w:rFonts w:hint="default"/>
          <w:lang w:val="en-US"/>
        </w:rPr>
      </w:pPr>
      <w:r>
        <w:rPr>
          <w:rFonts w:hint="default"/>
          <w:lang w:val="en-US"/>
        </w:rPr>
        <w:t>10. map()</w:t>
      </w:r>
    </w:p>
    <w:p w14:paraId="0D3667C9">
      <w:pPr>
        <w:rPr>
          <w:rFonts w:hint="default"/>
          <w:lang w:val="en-US"/>
        </w:rPr>
      </w:pPr>
      <w:r>
        <w:rPr>
          <w:rFonts w:hint="default"/>
          <w:lang w:val="en-US"/>
        </w:rPr>
        <w:t>Creates a new array with the results of calling a provided function on every element in the calling array:</w:t>
      </w:r>
    </w:p>
    <w:p w14:paraId="0CEB9D5F">
      <w:pPr>
        <w:rPr>
          <w:rFonts w:hint="default"/>
          <w:lang w:val="en-US"/>
        </w:rPr>
      </w:pPr>
    </w:p>
    <w:p w14:paraId="49B1FC94">
      <w:pPr>
        <w:rPr>
          <w:rFonts w:hint="default"/>
          <w:lang w:val="en-US"/>
        </w:rPr>
      </w:pPr>
      <w:r>
        <w:rPr>
          <w:rFonts w:hint="default"/>
          <w:lang w:val="en-US"/>
        </w:rPr>
        <w:t>let upperCaseFruits = fruits.map(function(fruit) {</w:t>
      </w:r>
    </w:p>
    <w:p w14:paraId="091069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fruit.toUpperCase();</w:t>
      </w:r>
    </w:p>
    <w:p w14:paraId="271EA261"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 w14:paraId="7BE97917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console.log(upperCaseFruits); // ["STRAWBERRY", "BANANA", "MANGO", "KIWI", "ORANGE"]</w:t>
      </w:r>
    </w:p>
    <w:p w14:paraId="0AD9558B">
      <w:pPr>
        <w:rPr>
          <w:rFonts w:hint="default"/>
          <w:lang w:val="en-US"/>
        </w:rPr>
      </w:pPr>
    </w:p>
    <w:p w14:paraId="59EE00BA">
      <w:pPr>
        <w:rPr>
          <w:rFonts w:hint="default"/>
          <w:lang w:val="en-US"/>
        </w:rPr>
      </w:pPr>
      <w:r>
        <w:rPr>
          <w:rFonts w:hint="default"/>
          <w:lang w:val="en-US"/>
        </w:rPr>
        <w:t>11. filter()</w:t>
      </w:r>
    </w:p>
    <w:p w14:paraId="173E2A08">
      <w:pPr>
        <w:rPr>
          <w:rFonts w:hint="default"/>
          <w:lang w:val="en-US"/>
        </w:rPr>
      </w:pPr>
      <w:r>
        <w:rPr>
          <w:rFonts w:hint="default"/>
          <w:lang w:val="en-US"/>
        </w:rPr>
        <w:t>Creates a new array with all elements that pass the test implemented by the provided function:</w:t>
      </w:r>
    </w:p>
    <w:p w14:paraId="1233C810">
      <w:pPr>
        <w:rPr>
          <w:rFonts w:hint="default"/>
          <w:lang w:val="en-US"/>
        </w:rPr>
      </w:pPr>
    </w:p>
    <w:p w14:paraId="10BF7AF6">
      <w:pPr>
        <w:rPr>
          <w:rFonts w:hint="default"/>
          <w:lang w:val="en-US"/>
        </w:rPr>
      </w:pPr>
      <w:r>
        <w:rPr>
          <w:rFonts w:hint="default"/>
          <w:lang w:val="en-US"/>
        </w:rPr>
        <w:t>let longFruits = fruits.filter(function(fruit) {</w:t>
      </w:r>
    </w:p>
    <w:p w14:paraId="7D15A4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fruit.length &gt; 5;</w:t>
      </w:r>
    </w:p>
    <w:p w14:paraId="2A18D387"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 w14:paraId="15ADA78F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console.log(longFruits); // ["Strawberry", "Banana", "Orange"]</w:t>
      </w:r>
    </w:p>
    <w:p w14:paraId="3F1BBBCE">
      <w:pPr>
        <w:rPr>
          <w:rFonts w:hint="default"/>
          <w:lang w:val="en-US"/>
        </w:rPr>
      </w:pPr>
    </w:p>
    <w:p w14:paraId="6B556BD4">
      <w:pPr>
        <w:rPr>
          <w:rFonts w:hint="default"/>
          <w:lang w:val="en-US"/>
        </w:rPr>
      </w:pPr>
      <w:r>
        <w:rPr>
          <w:rFonts w:hint="default"/>
          <w:lang w:val="en-US"/>
        </w:rPr>
        <w:t>12. reduce()</w:t>
      </w:r>
    </w:p>
    <w:p w14:paraId="0A8FDA5A">
      <w:pPr>
        <w:rPr>
          <w:rFonts w:hint="default"/>
          <w:lang w:val="en-US"/>
        </w:rPr>
      </w:pPr>
      <w:r>
        <w:rPr>
          <w:rFonts w:hint="default"/>
          <w:lang w:val="en-US"/>
        </w:rPr>
        <w:t>Executes a reducer function (that you provide) on each element of the array, resulting in a single output value:</w:t>
      </w:r>
    </w:p>
    <w:p w14:paraId="14FEE11A">
      <w:pPr>
        <w:rPr>
          <w:rFonts w:hint="default"/>
          <w:lang w:val="en-US"/>
        </w:rPr>
      </w:pPr>
    </w:p>
    <w:p w14:paraId="317E98AC">
      <w:pPr>
        <w:rPr>
          <w:rFonts w:hint="default"/>
          <w:lang w:val="en-US"/>
        </w:rPr>
      </w:pPr>
      <w:r>
        <w:rPr>
          <w:rFonts w:hint="default"/>
          <w:lang w:val="en-US"/>
        </w:rPr>
        <w:t>let totalLength = fruits.reduce(function(total, fruit) {</w:t>
      </w:r>
    </w:p>
    <w:p w14:paraId="70D04D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total + fruit.length;</w:t>
      </w:r>
    </w:p>
    <w:p w14:paraId="609FE5A1">
      <w:pPr>
        <w:rPr>
          <w:rFonts w:hint="default"/>
          <w:lang w:val="en-US"/>
        </w:rPr>
      </w:pPr>
      <w:r>
        <w:rPr>
          <w:rFonts w:hint="default"/>
          <w:lang w:val="en-US"/>
        </w:rPr>
        <w:t>}, 0);</w:t>
      </w:r>
    </w:p>
    <w:p w14:paraId="1E3845E9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console.log(totalLength); // 29</w:t>
      </w:r>
    </w:p>
    <w:p w14:paraId="008890D4">
      <w:pPr>
        <w:rPr>
          <w:rFonts w:hint="default"/>
          <w:lang w:val="en-US"/>
        </w:rPr>
      </w:pPr>
    </w:p>
    <w:p w14:paraId="56D16462">
      <w:pPr>
        <w:rPr>
          <w:rFonts w:hint="default"/>
          <w:lang w:val="en-US"/>
        </w:rPr>
      </w:pPr>
      <w:r>
        <w:rPr>
          <w:rFonts w:hint="default"/>
          <w:lang w:val="en-US"/>
        </w:rPr>
        <w:t>13. includes()</w:t>
      </w:r>
    </w:p>
    <w:p w14:paraId="778A49DA">
      <w:pPr>
        <w:rPr>
          <w:rFonts w:hint="default"/>
          <w:lang w:val="en-US"/>
        </w:rPr>
      </w:pPr>
      <w:r>
        <w:rPr>
          <w:rFonts w:hint="default"/>
          <w:lang w:val="en-US"/>
        </w:rPr>
        <w:t>Determines whether an array includes a certain value among its entries:</w:t>
      </w:r>
    </w:p>
    <w:p w14:paraId="7778F4A4">
      <w:pPr>
        <w:rPr>
          <w:rFonts w:hint="default"/>
          <w:lang w:val="en-US"/>
        </w:rPr>
      </w:pPr>
    </w:p>
    <w:p w14:paraId="7C9F161F">
      <w:pPr>
        <w:rPr>
          <w:rFonts w:hint="default"/>
          <w:lang w:val="en-US"/>
        </w:rPr>
      </w:pPr>
      <w:r>
        <w:rPr>
          <w:rFonts w:hint="default"/>
          <w:lang w:val="en-US"/>
        </w:rPr>
        <w:t>let hasMango = fruits.includes("Mango");</w:t>
      </w:r>
    </w:p>
    <w:p w14:paraId="73C93EE5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console.log(hasMango); // true</w:t>
      </w:r>
    </w:p>
    <w:p w14:paraId="04FB83F6">
      <w:pPr>
        <w:rPr>
          <w:rFonts w:hint="default"/>
          <w:lang w:val="en-US"/>
        </w:rPr>
      </w:pPr>
    </w:p>
    <w:p w14:paraId="589AA4F6">
      <w:pPr>
        <w:rPr>
          <w:rFonts w:hint="default"/>
          <w:lang w:val="en-US"/>
        </w:rPr>
      </w:pPr>
      <w:r>
        <w:rPr>
          <w:rFonts w:hint="default"/>
          <w:lang w:val="en-US"/>
        </w:rPr>
        <w:t>14. indexOf()</w:t>
      </w:r>
    </w:p>
    <w:p w14:paraId="301F0C55">
      <w:pPr>
        <w:rPr>
          <w:rFonts w:hint="default"/>
          <w:lang w:val="en-US"/>
        </w:rPr>
      </w:pPr>
      <w:r>
        <w:rPr>
          <w:rFonts w:hint="default"/>
          <w:lang w:val="en-US"/>
        </w:rPr>
        <w:t>Returns the first index at which a given element can be found in the array, or -1 if it is not present:</w:t>
      </w:r>
    </w:p>
    <w:p w14:paraId="52C188B3">
      <w:pPr>
        <w:rPr>
          <w:rFonts w:hint="default"/>
          <w:lang w:val="en-US"/>
        </w:rPr>
      </w:pPr>
    </w:p>
    <w:p w14:paraId="2640FEFE">
      <w:pPr>
        <w:rPr>
          <w:rFonts w:hint="default"/>
          <w:lang w:val="en-US"/>
        </w:rPr>
      </w:pPr>
      <w:r>
        <w:rPr>
          <w:rFonts w:hint="default"/>
          <w:lang w:val="en-US"/>
        </w:rPr>
        <w:t>let indexOfKiwi = fruits.indexOf("Kiwi");</w:t>
      </w:r>
    </w:p>
    <w:p w14:paraId="0BBC675D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console.log(indexOfKiwi); // 3</w:t>
      </w:r>
    </w:p>
    <w:p w14:paraId="03FFCBA7">
      <w:pPr>
        <w:rPr>
          <w:rFonts w:hint="default"/>
          <w:lang w:val="en-US"/>
        </w:rPr>
      </w:pPr>
    </w:p>
    <w:p w14:paraId="77C9A80B">
      <w:pPr>
        <w:rPr>
          <w:rFonts w:hint="default"/>
          <w:lang w:val="en-US"/>
        </w:rPr>
      </w:pPr>
      <w:r>
        <w:rPr>
          <w:rFonts w:hint="default"/>
          <w:lang w:val="en-US"/>
        </w:rPr>
        <w:t>15. join()</w:t>
      </w:r>
    </w:p>
    <w:p w14:paraId="37C3786D">
      <w:pPr>
        <w:rPr>
          <w:rFonts w:hint="default"/>
          <w:lang w:val="en-US"/>
        </w:rPr>
      </w:pPr>
      <w:r>
        <w:rPr>
          <w:rFonts w:hint="default"/>
          <w:lang w:val="en-US"/>
        </w:rPr>
        <w:t>Joins all elements of an array into a string:</w:t>
      </w:r>
    </w:p>
    <w:p w14:paraId="3492E42A">
      <w:pPr>
        <w:rPr>
          <w:rFonts w:hint="default"/>
          <w:lang w:val="en-US"/>
        </w:rPr>
      </w:pPr>
    </w:p>
    <w:p w14:paraId="116F7305">
      <w:pPr>
        <w:rPr>
          <w:rFonts w:hint="default"/>
          <w:lang w:val="en-US"/>
        </w:rPr>
      </w:pPr>
      <w:r>
        <w:rPr>
          <w:rFonts w:hint="default"/>
          <w:lang w:val="en-US"/>
        </w:rPr>
        <w:t>let fruitString = fruits.join(", ");</w:t>
      </w:r>
    </w:p>
    <w:p w14:paraId="64DDC804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console.log(fruitString); // "Strawberry, Banana, Mango, Kiwi, Orange"</w:t>
      </w:r>
    </w:p>
    <w:p w14:paraId="7AEA40D7">
      <w:pPr>
        <w:rPr>
          <w:rFonts w:hint="default"/>
          <w:lang w:val="en-US"/>
        </w:rPr>
      </w:pPr>
      <w:bookmarkStart w:id="0" w:name="_GoBack"/>
      <w:bookmarkEnd w:id="0"/>
    </w:p>
    <w:p w14:paraId="275BBA4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4" w:line="248" w:lineRule="auto"/>
        <w:rPr>
          <w:rFonts w:hint="default"/>
          <w:color w:val="auto"/>
          <w:lang w:val="en-US"/>
        </w:rPr>
      </w:pPr>
    </w:p>
    <w:p w14:paraId="154F76EA"/>
    <w:p w14:paraId="0C4F7B25"/>
    <w:p w14:paraId="675815E6"/>
    <w:p w14:paraId="71E555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4A91F"/>
    <w:multiLevelType w:val="singleLevel"/>
    <w:tmpl w:val="B5D4A91F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20E5B10D"/>
    <w:multiLevelType w:val="singleLevel"/>
    <w:tmpl w:val="20E5B10D"/>
    <w:lvl w:ilvl="0" w:tentative="0">
      <w:start w:val="1"/>
      <w:numFmt w:val="decimal"/>
      <w:suff w:val="space"/>
      <w:lvlText w:val="%1)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C307D"/>
    <w:rsid w:val="08A737BE"/>
    <w:rsid w:val="0B301291"/>
    <w:rsid w:val="0BAB6B6A"/>
    <w:rsid w:val="0D42194E"/>
    <w:rsid w:val="0DAB4BFF"/>
    <w:rsid w:val="12EA0F15"/>
    <w:rsid w:val="161768F2"/>
    <w:rsid w:val="163479E9"/>
    <w:rsid w:val="1A5F49C1"/>
    <w:rsid w:val="23333A4E"/>
    <w:rsid w:val="2AD908DC"/>
    <w:rsid w:val="2B4A5600"/>
    <w:rsid w:val="2FCC5DF6"/>
    <w:rsid w:val="35D65462"/>
    <w:rsid w:val="373D4E15"/>
    <w:rsid w:val="42E97153"/>
    <w:rsid w:val="4A016644"/>
    <w:rsid w:val="4A4B74D3"/>
    <w:rsid w:val="4BB137C6"/>
    <w:rsid w:val="57871C26"/>
    <w:rsid w:val="5CBC7D18"/>
    <w:rsid w:val="614C4EAA"/>
    <w:rsid w:val="647F1BE2"/>
    <w:rsid w:val="689133DF"/>
    <w:rsid w:val="70176EB2"/>
    <w:rsid w:val="708A20CE"/>
    <w:rsid w:val="75407E9E"/>
    <w:rsid w:val="7695275A"/>
    <w:rsid w:val="778E18B2"/>
    <w:rsid w:val="782146A4"/>
    <w:rsid w:val="7E0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4" w:line="248" w:lineRule="auto"/>
      <w:ind w:left="140" w:hanging="10"/>
    </w:pPr>
    <w:rPr>
      <w:rFonts w:ascii="Times New Roman" w:hAnsi="Times New Roman" w:eastAsia="Calibri" w:cs="Calibri"/>
      <w:color w:val="000000"/>
      <w:sz w:val="24"/>
      <w:szCs w:val="24"/>
      <w:lang w:val="en-US" w:eastAsia="en-US" w:bidi="ar-SA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0" w:line="259" w:lineRule="auto"/>
      <w:outlineLvl w:val="0"/>
    </w:pPr>
    <w:rPr>
      <w:rFonts w:ascii="Times New Roman" w:hAnsi="Times New Roman" w:eastAsia="Calibri" w:cs="Calibri"/>
      <w:b/>
      <w:color w:val="002756"/>
      <w:kern w:val="2"/>
      <w:sz w:val="32"/>
      <w:szCs w:val="22"/>
      <w:lang w:val="en-US" w:eastAsia="en-US" w:bidi="si-LK"/>
      <w14:ligatures w14:val="standardContextual"/>
    </w:rPr>
  </w:style>
  <w:style w:type="paragraph" w:styleId="3">
    <w:name w:val="heading 2"/>
    <w:basedOn w:val="1"/>
    <w:next w:val="1"/>
    <w:link w:val="253"/>
    <w:semiHidden/>
    <w:unhideWhenUsed/>
    <w:qFormat/>
    <w:uiPriority w:val="0"/>
    <w:pPr>
      <w:keepNext/>
      <w:keepLines/>
      <w:spacing w:after="142" w:line="259" w:lineRule="auto"/>
      <w:ind w:left="10"/>
      <w:outlineLvl w:val="1"/>
    </w:pPr>
    <w:rPr>
      <w:rFonts w:ascii="Times New Roman" w:hAnsi="Times New Roman"/>
      <w:b/>
    </w:rPr>
  </w:style>
  <w:style w:type="paragraph" w:styleId="4">
    <w:name w:val="heading 3"/>
    <w:next w:val="1"/>
    <w:link w:val="254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link w:val="255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color w:val="002655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link w:val="2"/>
    <w:qFormat/>
    <w:uiPriority w:val="0"/>
    <w:rPr>
      <w:rFonts w:ascii="Times New Roman" w:hAnsi="Times New Roman" w:eastAsia="Calibri" w:cs="Calibri"/>
      <w:b/>
      <w:color w:val="002756"/>
      <w:sz w:val="32"/>
    </w:rPr>
  </w:style>
  <w:style w:type="character" w:customStyle="1" w:styleId="253">
    <w:name w:val="Heading 2 Char"/>
    <w:link w:val="3"/>
    <w:qFormat/>
    <w:uiPriority w:val="0"/>
    <w:rPr>
      <w:rFonts w:ascii="Times New Roman" w:hAnsi="Times New Roman" w:eastAsia="Microsoft YaHei" w:cs="Calibri"/>
      <w:b/>
      <w:color w:val="231F20"/>
      <w:sz w:val="24"/>
      <w:szCs w:val="22"/>
      <w:lang w:val="en-US" w:eastAsia="en-US" w:bidi="ar-SA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2024-07-20T04:51:34Z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