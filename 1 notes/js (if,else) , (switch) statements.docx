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, else statements </w:t>
      </w:r>
    </w:p>
    <w:p w14:paraId="1B4681DF"/>
    <w:p w14:paraId="0C4F7B25">
      <w:pPr>
        <w:pStyle w:val="3"/>
        <w:bidi w:val="0"/>
      </w:pPr>
      <w:r>
        <w:t>Basic Structure</w:t>
      </w:r>
    </w:p>
    <w:p w14:paraId="55B0D69B">
      <w:pPr>
        <w:rPr>
          <w:rFonts w:hint="default"/>
        </w:rPr>
      </w:pPr>
      <w:r>
        <w:rPr>
          <w:rFonts w:hint="default"/>
        </w:rPr>
        <w:t>if (condition) {</w:t>
      </w:r>
    </w:p>
    <w:p w14:paraId="6A38FF67">
      <w:pPr>
        <w:rPr>
          <w:rFonts w:hint="default"/>
        </w:rPr>
      </w:pPr>
      <w:r>
        <w:rPr>
          <w:rFonts w:hint="default"/>
        </w:rPr>
        <w:t xml:space="preserve">  // code to execute if condition is true</w:t>
      </w:r>
    </w:p>
    <w:p w14:paraId="7E1D34BB">
      <w:pPr>
        <w:rPr>
          <w:rFonts w:hint="default"/>
        </w:rPr>
      </w:pPr>
      <w:r>
        <w:rPr>
          <w:rFonts w:hint="default"/>
        </w:rPr>
        <w:t>}</w:t>
      </w:r>
    </w:p>
    <w:p w14:paraId="6BC34270"/>
    <w:p w14:paraId="5D3C90E5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Example of if,else statements</w:t>
      </w:r>
    </w:p>
    <w:p w14:paraId="790C1ED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4934AA1">
      <w:pPr>
        <w:rPr>
          <w:rFonts w:hint="default"/>
        </w:rPr>
      </w:pPr>
      <w:r>
        <w:rPr>
          <w:rFonts w:hint="default"/>
        </w:rPr>
        <w:t>let number = 3;</w:t>
      </w:r>
    </w:p>
    <w:p w14:paraId="1E1CBB3E">
      <w:pPr>
        <w:rPr>
          <w:rFonts w:hint="default"/>
        </w:rPr>
      </w:pPr>
    </w:p>
    <w:p w14:paraId="42F8401A">
      <w:pPr>
        <w:rPr>
          <w:rFonts w:hint="default"/>
        </w:rPr>
      </w:pPr>
      <w:r>
        <w:rPr>
          <w:rFonts w:hint="default"/>
        </w:rPr>
        <w:t>if (number &gt; 5) {</w:t>
      </w:r>
    </w:p>
    <w:p w14:paraId="19655FBD">
      <w:pPr>
        <w:rPr>
          <w:rFonts w:hint="default"/>
        </w:rPr>
      </w:pPr>
      <w:r>
        <w:rPr>
          <w:rFonts w:hint="default"/>
        </w:rPr>
        <w:t xml:space="preserve">  console.log("The number is greater than 5.");</w:t>
      </w:r>
    </w:p>
    <w:p w14:paraId="426AAEF0">
      <w:pPr>
        <w:rPr>
          <w:rFonts w:hint="default"/>
        </w:rPr>
      </w:pPr>
      <w:r>
        <w:rPr>
          <w:rFonts w:hint="default"/>
        </w:rPr>
        <w:t>} else {</w:t>
      </w:r>
    </w:p>
    <w:p w14:paraId="68D443AF">
      <w:pPr>
        <w:rPr>
          <w:rFonts w:hint="default"/>
        </w:rPr>
      </w:pPr>
      <w:r>
        <w:rPr>
          <w:rFonts w:hint="default"/>
        </w:rPr>
        <w:t xml:space="preserve">  console.log("The number is 5 or less.");</w:t>
      </w:r>
    </w:p>
    <w:p w14:paraId="3D78A9B6">
      <w:pPr>
        <w:rPr>
          <w:rFonts w:hint="default"/>
        </w:rPr>
      </w:pPr>
      <w:r>
        <w:rPr>
          <w:rFonts w:hint="default"/>
        </w:rPr>
        <w:t>}</w:t>
      </w:r>
    </w:p>
    <w:p w14:paraId="43741757">
      <w:pPr>
        <w:rPr>
          <w:rFonts w:hint="default"/>
        </w:rPr>
      </w:pPr>
    </w:p>
    <w:p w14:paraId="7D4B720D">
      <w:pPr>
        <w:pStyle w:val="2"/>
        <w:bidi w:val="0"/>
      </w:pPr>
      <w:r>
        <w:t>Multiple Conditions</w:t>
      </w:r>
    </w:p>
    <w:p w14:paraId="4837C886"/>
    <w:p w14:paraId="5F44470F">
      <w:pPr>
        <w:rPr>
          <w:rFonts w:hint="default"/>
        </w:rPr>
      </w:pPr>
      <w:r>
        <w:rPr>
          <w:rFonts w:hint="default"/>
        </w:rPr>
        <w:t>let number = 7;</w:t>
      </w:r>
    </w:p>
    <w:p w14:paraId="17711BEE">
      <w:pPr>
        <w:rPr>
          <w:rFonts w:hint="default"/>
        </w:rPr>
      </w:pPr>
    </w:p>
    <w:p w14:paraId="5872D418">
      <w:pPr>
        <w:rPr>
          <w:rFonts w:hint="default"/>
        </w:rPr>
      </w:pPr>
      <w:r>
        <w:rPr>
          <w:rFonts w:hint="default"/>
        </w:rPr>
        <w:t>if (number &gt; 10) {</w:t>
      </w:r>
    </w:p>
    <w:p w14:paraId="4DF998E4">
      <w:pPr>
        <w:rPr>
          <w:rFonts w:hint="default"/>
        </w:rPr>
      </w:pPr>
      <w:r>
        <w:rPr>
          <w:rFonts w:hint="default"/>
        </w:rPr>
        <w:t xml:space="preserve">  console.log("The number is greater than 10.");</w:t>
      </w:r>
    </w:p>
    <w:p w14:paraId="00E453A3">
      <w:pPr>
        <w:rPr>
          <w:rFonts w:hint="default"/>
        </w:rPr>
      </w:pPr>
      <w:r>
        <w:rPr>
          <w:rFonts w:hint="default"/>
        </w:rPr>
        <w:t>} else if (number &gt; 5) {</w:t>
      </w:r>
    </w:p>
    <w:p w14:paraId="4B154D4D">
      <w:pPr>
        <w:rPr>
          <w:rFonts w:hint="default"/>
        </w:rPr>
      </w:pPr>
      <w:r>
        <w:rPr>
          <w:rFonts w:hint="default"/>
        </w:rPr>
        <w:t xml:space="preserve">  console.log("The number is greater than 5 but 10 or less.");</w:t>
      </w:r>
    </w:p>
    <w:p w14:paraId="245DE0D3">
      <w:pPr>
        <w:rPr>
          <w:rFonts w:hint="default"/>
        </w:rPr>
      </w:pPr>
      <w:r>
        <w:rPr>
          <w:rFonts w:hint="default"/>
        </w:rPr>
        <w:t>} else {</w:t>
      </w:r>
    </w:p>
    <w:p w14:paraId="36FE8BB2">
      <w:pPr>
        <w:rPr>
          <w:rFonts w:hint="default"/>
        </w:rPr>
      </w:pPr>
      <w:r>
        <w:rPr>
          <w:rFonts w:hint="default"/>
        </w:rPr>
        <w:t xml:space="preserve">  console.log("The number is 5 or less.");</w:t>
      </w:r>
    </w:p>
    <w:p w14:paraId="52856238">
      <w:pPr>
        <w:rPr>
          <w:rFonts w:hint="default"/>
        </w:rPr>
      </w:pPr>
      <w:r>
        <w:rPr>
          <w:rFonts w:hint="default"/>
        </w:rPr>
        <w:t>}</w:t>
      </w:r>
    </w:p>
    <w:p w14:paraId="1097F49F">
      <w:pPr>
        <w:rPr>
          <w:rFonts w:hint="default"/>
        </w:rPr>
      </w:pPr>
    </w:p>
    <w:p w14:paraId="06B825F5">
      <w:pPr>
        <w:pStyle w:val="2"/>
        <w:bidi w:val="0"/>
      </w:pPr>
      <w:r>
        <w:t>Nested if Statements</w:t>
      </w:r>
    </w:p>
    <w:p w14:paraId="11EC8456"/>
    <w:p w14:paraId="654A4F1D">
      <w:pPr>
        <w:rPr>
          <w:rFonts w:hint="default"/>
        </w:rPr>
      </w:pPr>
      <w:r>
        <w:rPr>
          <w:rFonts w:hint="default"/>
        </w:rPr>
        <w:t>let number = 8;</w:t>
      </w:r>
    </w:p>
    <w:p w14:paraId="4A8EB84C">
      <w:pPr>
        <w:rPr>
          <w:rFonts w:hint="default"/>
        </w:rPr>
      </w:pPr>
    </w:p>
    <w:p w14:paraId="76A3C325">
      <w:pPr>
        <w:rPr>
          <w:rFonts w:hint="default"/>
        </w:rPr>
      </w:pPr>
      <w:r>
        <w:rPr>
          <w:rFonts w:hint="default"/>
        </w:rPr>
        <w:t>if (number &gt; 5) {</w:t>
      </w:r>
    </w:p>
    <w:p w14:paraId="31416AE7">
      <w:pPr>
        <w:rPr>
          <w:rFonts w:hint="default"/>
        </w:rPr>
      </w:pPr>
      <w:r>
        <w:rPr>
          <w:rFonts w:hint="default"/>
        </w:rPr>
        <w:t xml:space="preserve">  console.log("The number is greater than 5.");</w:t>
      </w:r>
    </w:p>
    <w:p w14:paraId="6133169B">
      <w:pPr>
        <w:rPr>
          <w:rFonts w:hint="default"/>
        </w:rPr>
      </w:pPr>
    </w:p>
    <w:p w14:paraId="668EFCB7">
      <w:pPr>
        <w:rPr>
          <w:rFonts w:hint="default"/>
        </w:rPr>
      </w:pPr>
      <w:r>
        <w:rPr>
          <w:rFonts w:hint="default"/>
        </w:rPr>
        <w:t xml:space="preserve">  if (number &gt; 7) {</w:t>
      </w:r>
    </w:p>
    <w:p w14:paraId="54E234AA">
      <w:pPr>
        <w:rPr>
          <w:rFonts w:hint="default"/>
        </w:rPr>
      </w:pPr>
      <w:r>
        <w:rPr>
          <w:rFonts w:hint="default"/>
        </w:rPr>
        <w:t xml:space="preserve">    console.log("The number is also greater than 7.");</w:t>
      </w:r>
    </w:p>
    <w:p w14:paraId="6A4127F5">
      <w:pPr>
        <w:rPr>
          <w:rFonts w:hint="default"/>
        </w:rPr>
      </w:pPr>
      <w:r>
        <w:rPr>
          <w:rFonts w:hint="default"/>
        </w:rPr>
        <w:t xml:space="preserve">  }</w:t>
      </w:r>
    </w:p>
    <w:p w14:paraId="441B7CCA">
      <w:pPr>
        <w:rPr>
          <w:rFonts w:hint="default"/>
        </w:rPr>
      </w:pPr>
      <w:r>
        <w:rPr>
          <w:rFonts w:hint="default"/>
        </w:rPr>
        <w:t>}</w:t>
      </w:r>
    </w:p>
    <w:p w14:paraId="0A5B52CF">
      <w:pPr>
        <w:rPr>
          <w:rFonts w:hint="default"/>
        </w:rPr>
      </w:pPr>
    </w:p>
    <w:p w14:paraId="716FF53E">
      <w:pPr>
        <w:rPr>
          <w:rFonts w:hint="default"/>
        </w:rPr>
      </w:pPr>
    </w:p>
    <w:p w14:paraId="22584271">
      <w:pPr>
        <w:rPr>
          <w:rFonts w:hint="default"/>
        </w:rPr>
      </w:pPr>
    </w:p>
    <w:p w14:paraId="47C4FA29">
      <w:pPr>
        <w:rPr>
          <w:rFonts w:hint="default"/>
        </w:rPr>
      </w:pPr>
    </w:p>
    <w:p w14:paraId="6FBB528C">
      <w:pPr>
        <w:rPr>
          <w:rFonts w:hint="default"/>
        </w:rPr>
      </w:pPr>
    </w:p>
    <w:p w14:paraId="68137D8F">
      <w:pPr>
        <w:pStyle w:val="2"/>
        <w:bidi w:val="0"/>
      </w:pPr>
      <w:r>
        <w:t>Example with Logical Operators</w:t>
      </w:r>
    </w:p>
    <w:p w14:paraId="30C01916"/>
    <w:p w14:paraId="20538FBC">
      <w:pPr>
        <w:rPr>
          <w:rFonts w:hint="default"/>
        </w:rPr>
      </w:pPr>
      <w:r>
        <w:rPr>
          <w:rFonts w:hint="default"/>
        </w:rPr>
        <w:t>let age = 20;</w:t>
      </w:r>
    </w:p>
    <w:p w14:paraId="668D9933">
      <w:pPr>
        <w:rPr>
          <w:rFonts w:hint="default"/>
        </w:rPr>
      </w:pPr>
      <w:r>
        <w:rPr>
          <w:rFonts w:hint="default"/>
        </w:rPr>
        <w:t>let hasID = true;</w:t>
      </w:r>
    </w:p>
    <w:p w14:paraId="5F5CC94B">
      <w:pPr>
        <w:rPr>
          <w:rFonts w:hint="default"/>
        </w:rPr>
      </w:pPr>
    </w:p>
    <w:p w14:paraId="239521E9">
      <w:pPr>
        <w:rPr>
          <w:rFonts w:hint="default"/>
        </w:rPr>
      </w:pPr>
      <w:r>
        <w:rPr>
          <w:rFonts w:hint="default"/>
        </w:rPr>
        <w:t>if (age &gt;= 18 &amp;&amp; hasID) {</w:t>
      </w:r>
    </w:p>
    <w:p w14:paraId="46E949A6">
      <w:pPr>
        <w:rPr>
          <w:rFonts w:hint="default"/>
        </w:rPr>
      </w:pPr>
      <w:r>
        <w:rPr>
          <w:rFonts w:hint="default"/>
        </w:rPr>
        <w:t xml:space="preserve">  console.log("You are allowed to enter.");</w:t>
      </w:r>
    </w:p>
    <w:p w14:paraId="525334A1">
      <w:pPr>
        <w:rPr>
          <w:rFonts w:hint="default"/>
        </w:rPr>
      </w:pPr>
      <w:r>
        <w:rPr>
          <w:rFonts w:hint="default"/>
        </w:rPr>
        <w:t>} else {</w:t>
      </w:r>
    </w:p>
    <w:p w14:paraId="6A9E0D76">
      <w:pPr>
        <w:rPr>
          <w:rFonts w:hint="default"/>
        </w:rPr>
      </w:pPr>
      <w:r>
        <w:rPr>
          <w:rFonts w:hint="default"/>
        </w:rPr>
        <w:t xml:space="preserve">  console.log("You are not allowed to enter.");</w:t>
      </w:r>
    </w:p>
    <w:p w14:paraId="722E6F40">
      <w:pPr>
        <w:rPr>
          <w:rFonts w:hint="default"/>
        </w:rPr>
      </w:pPr>
      <w:r>
        <w:rPr>
          <w:rFonts w:hint="default"/>
        </w:rPr>
        <w:t>}</w:t>
      </w:r>
    </w:p>
    <w:p w14:paraId="331D235D">
      <w:pPr>
        <w:rPr>
          <w:rFonts w:hint="default"/>
        </w:rPr>
      </w:pPr>
    </w:p>
    <w:p w14:paraId="6B986826">
      <w:pPr>
        <w:rPr>
          <w:rFonts w:hint="default"/>
        </w:rPr>
      </w:pPr>
    </w:p>
    <w:p w14:paraId="27DD4DAE">
      <w:pPr>
        <w:pStyle w:val="2"/>
        <w:bidi w:val="0"/>
      </w:pPr>
      <w:r>
        <w:t>User Authentication</w:t>
      </w:r>
    </w:p>
    <w:p w14:paraId="34292CAC"/>
    <w:p w14:paraId="5B70A006">
      <w:pPr>
        <w:rPr>
          <w:rFonts w:hint="default"/>
        </w:rPr>
      </w:pPr>
      <w:r>
        <w:rPr>
          <w:rFonts w:hint="default"/>
        </w:rPr>
        <w:t>let username = "admin";</w:t>
      </w:r>
    </w:p>
    <w:p w14:paraId="16140357">
      <w:pPr>
        <w:rPr>
          <w:rFonts w:hint="default"/>
        </w:rPr>
      </w:pPr>
      <w:r>
        <w:rPr>
          <w:rFonts w:hint="default"/>
        </w:rPr>
        <w:t>let password = "1234";</w:t>
      </w:r>
    </w:p>
    <w:p w14:paraId="5A99C6AE">
      <w:pPr>
        <w:rPr>
          <w:rFonts w:hint="default"/>
        </w:rPr>
      </w:pPr>
    </w:p>
    <w:p w14:paraId="1C4A6BCC">
      <w:pPr>
        <w:rPr>
          <w:rFonts w:hint="default"/>
        </w:rPr>
      </w:pPr>
      <w:r>
        <w:rPr>
          <w:rFonts w:hint="default"/>
        </w:rPr>
        <w:t>if (username === "admin" &amp;&amp; password === "1234") {</w:t>
      </w:r>
    </w:p>
    <w:p w14:paraId="44635913">
      <w:pPr>
        <w:rPr>
          <w:rFonts w:hint="default"/>
        </w:rPr>
      </w:pPr>
      <w:r>
        <w:rPr>
          <w:rFonts w:hint="default"/>
        </w:rPr>
        <w:t xml:space="preserve">  console.log("Login successful.");</w:t>
      </w:r>
    </w:p>
    <w:p w14:paraId="7DDAC6C0">
      <w:pPr>
        <w:rPr>
          <w:rFonts w:hint="default"/>
        </w:rPr>
      </w:pPr>
      <w:r>
        <w:rPr>
          <w:rFonts w:hint="default"/>
        </w:rPr>
        <w:t>} else {</w:t>
      </w:r>
    </w:p>
    <w:p w14:paraId="10DCC1F0">
      <w:pPr>
        <w:rPr>
          <w:rFonts w:hint="default"/>
        </w:rPr>
      </w:pPr>
      <w:r>
        <w:rPr>
          <w:rFonts w:hint="default"/>
        </w:rPr>
        <w:t xml:space="preserve">  console.log("Invalid username or password.");</w:t>
      </w:r>
    </w:p>
    <w:p w14:paraId="5BCF881A">
      <w:pPr>
        <w:rPr>
          <w:rFonts w:hint="default"/>
        </w:rPr>
      </w:pPr>
      <w:r>
        <w:rPr>
          <w:rFonts w:hint="default"/>
        </w:rPr>
        <w:t>}</w:t>
      </w:r>
    </w:p>
    <w:p w14:paraId="555BE31F">
      <w:pPr>
        <w:rPr>
          <w:rFonts w:hint="default"/>
        </w:rPr>
      </w:pPr>
    </w:p>
    <w:p w14:paraId="0A52AA31">
      <w:pPr>
        <w:rPr>
          <w:rFonts w:hint="default"/>
        </w:rPr>
      </w:pPr>
    </w:p>
    <w:p w14:paraId="49287F0B">
      <w:pPr>
        <w:rPr>
          <w:rFonts w:hint="default"/>
        </w:rPr>
      </w:pPr>
    </w:p>
    <w:p w14:paraId="59449728">
      <w:pPr>
        <w:pStyle w:val="2"/>
        <w:bidi w:val="0"/>
      </w:pPr>
      <w:r>
        <w:t>Temperature Advice</w:t>
      </w:r>
    </w:p>
    <w:p w14:paraId="363CAB8C"/>
    <w:p w14:paraId="79D19A5D">
      <w:pPr>
        <w:rPr>
          <w:rFonts w:hint="default"/>
        </w:rPr>
      </w:pPr>
      <w:r>
        <w:rPr>
          <w:rFonts w:hint="default"/>
        </w:rPr>
        <w:t>let temperature = 30;</w:t>
      </w:r>
    </w:p>
    <w:p w14:paraId="68A2270F">
      <w:pPr>
        <w:rPr>
          <w:rFonts w:hint="default"/>
        </w:rPr>
      </w:pPr>
    </w:p>
    <w:p w14:paraId="675726D7">
      <w:pPr>
        <w:rPr>
          <w:rFonts w:hint="default"/>
        </w:rPr>
      </w:pPr>
      <w:r>
        <w:rPr>
          <w:rFonts w:hint="default"/>
        </w:rPr>
        <w:t>if (temperature &lt; 0) {</w:t>
      </w:r>
    </w:p>
    <w:p w14:paraId="7556D8BA">
      <w:pPr>
        <w:rPr>
          <w:rFonts w:hint="default"/>
        </w:rPr>
      </w:pPr>
      <w:r>
        <w:rPr>
          <w:rFonts w:hint="default"/>
        </w:rPr>
        <w:t xml:space="preserve">  console.log("It's freezing outside. Wear a heavy coat!");</w:t>
      </w:r>
    </w:p>
    <w:p w14:paraId="6C2D4D36">
      <w:pPr>
        <w:rPr>
          <w:rFonts w:hint="default"/>
        </w:rPr>
      </w:pPr>
      <w:r>
        <w:rPr>
          <w:rFonts w:hint="default"/>
        </w:rPr>
        <w:t>} else if (temperature &lt; 10) {</w:t>
      </w:r>
    </w:p>
    <w:p w14:paraId="2782E6FF">
      <w:pPr>
        <w:rPr>
          <w:rFonts w:hint="default"/>
        </w:rPr>
      </w:pPr>
      <w:r>
        <w:rPr>
          <w:rFonts w:hint="default"/>
        </w:rPr>
        <w:t xml:space="preserve">  console.log("It's quite cold. Wear a jacket.");</w:t>
      </w:r>
    </w:p>
    <w:p w14:paraId="218DAA2E">
      <w:pPr>
        <w:rPr>
          <w:rFonts w:hint="default"/>
        </w:rPr>
      </w:pPr>
      <w:r>
        <w:rPr>
          <w:rFonts w:hint="default"/>
        </w:rPr>
        <w:t>} else if (temperature &lt; 20) {</w:t>
      </w:r>
    </w:p>
    <w:p w14:paraId="14AF4ACF">
      <w:pPr>
        <w:rPr>
          <w:rFonts w:hint="default"/>
        </w:rPr>
      </w:pPr>
      <w:r>
        <w:rPr>
          <w:rFonts w:hint="default"/>
        </w:rPr>
        <w:t xml:space="preserve">  console.log("It's a bit chilly. You might need a sweater.");</w:t>
      </w:r>
    </w:p>
    <w:p w14:paraId="0E6AFEA3">
      <w:pPr>
        <w:rPr>
          <w:rFonts w:hint="default"/>
        </w:rPr>
      </w:pPr>
      <w:r>
        <w:rPr>
          <w:rFonts w:hint="default"/>
        </w:rPr>
        <w:t>} else if (temperature &lt; 30) {</w:t>
      </w:r>
    </w:p>
    <w:p w14:paraId="373BB3B9">
      <w:pPr>
        <w:rPr>
          <w:rFonts w:hint="default"/>
        </w:rPr>
      </w:pPr>
      <w:r>
        <w:rPr>
          <w:rFonts w:hint="default"/>
        </w:rPr>
        <w:t xml:space="preserve">  console.log("The weather is nice and warm.");</w:t>
      </w:r>
    </w:p>
    <w:p w14:paraId="365D0B26">
      <w:pPr>
        <w:rPr>
          <w:rFonts w:hint="default"/>
        </w:rPr>
      </w:pPr>
      <w:r>
        <w:rPr>
          <w:rFonts w:hint="default"/>
        </w:rPr>
        <w:t>} else {</w:t>
      </w:r>
    </w:p>
    <w:p w14:paraId="213599D5">
      <w:pPr>
        <w:rPr>
          <w:rFonts w:hint="default"/>
        </w:rPr>
      </w:pPr>
      <w:r>
        <w:rPr>
          <w:rFonts w:hint="default"/>
        </w:rPr>
        <w:t xml:space="preserve">  console.log("It's hot outside. Stay cool and hydrated!");</w:t>
      </w:r>
    </w:p>
    <w:p w14:paraId="357531B0">
      <w:pPr>
        <w:rPr>
          <w:rFonts w:hint="default"/>
        </w:rPr>
      </w:pPr>
      <w:r>
        <w:rPr>
          <w:rFonts w:hint="default"/>
        </w:rPr>
        <w:t>}</w:t>
      </w:r>
    </w:p>
    <w:p w14:paraId="0111006A">
      <w:pPr>
        <w:rPr>
          <w:rFonts w:hint="default"/>
        </w:rPr>
      </w:pPr>
    </w:p>
    <w:p w14:paraId="11A4F013">
      <w:pPr>
        <w:rPr>
          <w:rFonts w:hint="default"/>
        </w:rPr>
      </w:pPr>
    </w:p>
    <w:p w14:paraId="0AE13596">
      <w:pPr>
        <w:rPr>
          <w:rFonts w:hint="default"/>
        </w:rPr>
      </w:pPr>
    </w:p>
    <w:p w14:paraId="74DABCE4">
      <w:pPr>
        <w:rPr>
          <w:rFonts w:hint="default"/>
        </w:rPr>
      </w:pPr>
    </w:p>
    <w:p w14:paraId="6D12CA8A">
      <w:pPr>
        <w:rPr>
          <w:rFonts w:hint="default"/>
        </w:rPr>
      </w:pPr>
    </w:p>
    <w:p w14:paraId="12AC2B9F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Switch statements In js</w:t>
      </w:r>
    </w:p>
    <w:p w14:paraId="213DBFDD">
      <w:pPr>
        <w:rPr>
          <w:rFonts w:hint="default"/>
          <w:lang w:val="en-US"/>
        </w:rPr>
      </w:pPr>
    </w:p>
    <w:p w14:paraId="0DB00E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besic syntex </w:t>
      </w:r>
    </w:p>
    <w:p w14:paraId="0FFEBBA9">
      <w:pPr>
        <w:rPr>
          <w:rFonts w:hint="default"/>
          <w:lang w:val="en-US"/>
        </w:rPr>
      </w:pPr>
    </w:p>
    <w:p w14:paraId="1DA8DABC">
      <w:pPr>
        <w:rPr>
          <w:rFonts w:hint="default"/>
          <w:lang w:val="en-US"/>
        </w:rPr>
      </w:pPr>
      <w:r>
        <w:rPr>
          <w:rFonts w:hint="default"/>
          <w:lang w:val="en-US"/>
        </w:rPr>
        <w:t>switch(expression) {</w:t>
      </w:r>
    </w:p>
    <w:p w14:paraId="05E4A1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value1:</w:t>
      </w:r>
    </w:p>
    <w:p w14:paraId="529A29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code to be executed if expression === value1</w:t>
      </w:r>
    </w:p>
    <w:p w14:paraId="2AC1ED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38F7BD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value2:</w:t>
      </w:r>
    </w:p>
    <w:p w14:paraId="75B9BC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code to be executed if expression === value2</w:t>
      </w:r>
    </w:p>
    <w:p w14:paraId="237C3E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3FFF1D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you can have as many case statements as you need</w:t>
      </w:r>
    </w:p>
    <w:p w14:paraId="4F86D3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default:</w:t>
      </w:r>
    </w:p>
    <w:p w14:paraId="3E5579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code to be executed if none of the cases match the expression</w:t>
      </w:r>
    </w:p>
    <w:p w14:paraId="2376B1B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E250386">
      <w:pPr>
        <w:rPr>
          <w:rFonts w:hint="default"/>
          <w:lang w:val="en-US"/>
        </w:rPr>
      </w:pPr>
    </w:p>
    <w:p w14:paraId="07BD93D1">
      <w:pPr>
        <w:pStyle w:val="2"/>
        <w:bidi w:val="0"/>
      </w:pPr>
      <w:r>
        <w:t>Switch Statement to Determine the Day of the Week</w:t>
      </w:r>
    </w:p>
    <w:p w14:paraId="1CB43B52"/>
    <w:p w14:paraId="66F23792">
      <w:pPr>
        <w:rPr>
          <w:rFonts w:hint="default"/>
          <w:lang w:val="en-US"/>
        </w:rPr>
      </w:pPr>
      <w:r>
        <w:rPr>
          <w:rFonts w:hint="default"/>
          <w:lang w:val="en-US"/>
        </w:rPr>
        <w:t>let day;</w:t>
      </w:r>
    </w:p>
    <w:p w14:paraId="0FE3EA80">
      <w:pPr>
        <w:rPr>
          <w:rFonts w:hint="default"/>
          <w:lang w:val="en-US"/>
        </w:rPr>
      </w:pPr>
      <w:r>
        <w:rPr>
          <w:rFonts w:hint="default"/>
          <w:lang w:val="en-US"/>
        </w:rPr>
        <w:t>let dayNumber = new Date().getDay(); // Get the current day number (0-6)</w:t>
      </w:r>
    </w:p>
    <w:p w14:paraId="11C5DF7C">
      <w:pPr>
        <w:rPr>
          <w:rFonts w:hint="default"/>
          <w:lang w:val="en-US"/>
        </w:rPr>
      </w:pPr>
    </w:p>
    <w:p w14:paraId="549D5280">
      <w:pPr>
        <w:rPr>
          <w:rFonts w:hint="default"/>
          <w:lang w:val="en-US"/>
        </w:rPr>
      </w:pPr>
      <w:r>
        <w:rPr>
          <w:rFonts w:hint="default"/>
          <w:lang w:val="en-US"/>
        </w:rPr>
        <w:t>switch(dayNumber) {</w:t>
      </w:r>
    </w:p>
    <w:p w14:paraId="40AD13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0:</w:t>
      </w:r>
    </w:p>
    <w:p w14:paraId="707AE1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"Sunday";</w:t>
      </w:r>
    </w:p>
    <w:p w14:paraId="0257A1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176A35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1:</w:t>
      </w:r>
    </w:p>
    <w:p w14:paraId="68F07E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"Monday";</w:t>
      </w:r>
    </w:p>
    <w:p w14:paraId="12092A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557B63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2:</w:t>
      </w:r>
    </w:p>
    <w:p w14:paraId="4C7AC2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"Tuesday";</w:t>
      </w:r>
    </w:p>
    <w:p w14:paraId="085AB8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147B5B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3:</w:t>
      </w:r>
    </w:p>
    <w:p w14:paraId="120C2A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"Wednesday";</w:t>
      </w:r>
    </w:p>
    <w:p w14:paraId="285CDF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5A96FD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4:</w:t>
      </w:r>
    </w:p>
    <w:p w14:paraId="5C5F36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"Thursday";</w:t>
      </w:r>
    </w:p>
    <w:p w14:paraId="5CDB05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0F66DD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5:</w:t>
      </w:r>
    </w:p>
    <w:p w14:paraId="052A81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"Friday";</w:t>
      </w:r>
    </w:p>
    <w:p w14:paraId="7C9879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17F79B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6:</w:t>
      </w:r>
    </w:p>
    <w:p w14:paraId="4EC16A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"Saturday";</w:t>
      </w:r>
    </w:p>
    <w:p w14:paraId="586361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61A545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default:</w:t>
      </w:r>
    </w:p>
    <w:p w14:paraId="0892AA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day = "Invalid day";</w:t>
      </w:r>
    </w:p>
    <w:p w14:paraId="69D621F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31EE372">
      <w:pPr>
        <w:rPr>
          <w:rFonts w:hint="default"/>
          <w:lang w:val="en-US"/>
        </w:rPr>
      </w:pPr>
    </w:p>
    <w:p w14:paraId="01146CF1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console.log("Today is " + day);</w:t>
      </w:r>
    </w:p>
    <w:p w14:paraId="607D5BB6">
      <w:pPr>
        <w:rPr>
          <w:rFonts w:hint="default"/>
          <w:lang w:val="en-US"/>
        </w:rPr>
      </w:pPr>
    </w:p>
    <w:p w14:paraId="4D649835">
      <w:pPr>
        <w:rPr>
          <w:rFonts w:hint="default"/>
          <w:lang w:val="en-US"/>
        </w:rPr>
      </w:pPr>
    </w:p>
    <w:p w14:paraId="0AD8101E">
      <w:pPr>
        <w:pStyle w:val="2"/>
        <w:bidi w:val="0"/>
      </w:pPr>
      <w:r>
        <w:t>Switch Statement for Basic Calculator</w:t>
      </w:r>
    </w:p>
    <w:p w14:paraId="5FE4366F"/>
    <w:p w14:paraId="25B98412">
      <w:pPr>
        <w:rPr>
          <w:rFonts w:hint="default"/>
          <w:lang w:val="en-US"/>
        </w:rPr>
      </w:pPr>
      <w:r>
        <w:rPr>
          <w:rFonts w:hint="default"/>
          <w:lang w:val="en-US"/>
        </w:rPr>
        <w:t>let operator = '+';</w:t>
      </w:r>
    </w:p>
    <w:p w14:paraId="2E4ED82F">
      <w:pPr>
        <w:rPr>
          <w:rFonts w:hint="default"/>
          <w:lang w:val="en-US"/>
        </w:rPr>
      </w:pPr>
      <w:r>
        <w:rPr>
          <w:rFonts w:hint="default"/>
          <w:lang w:val="en-US"/>
        </w:rPr>
        <w:t>let num1 = 5;</w:t>
      </w:r>
    </w:p>
    <w:p w14:paraId="79F00631">
      <w:pPr>
        <w:rPr>
          <w:rFonts w:hint="default"/>
          <w:lang w:val="en-US"/>
        </w:rPr>
      </w:pPr>
      <w:r>
        <w:rPr>
          <w:rFonts w:hint="default"/>
          <w:lang w:val="en-US"/>
        </w:rPr>
        <w:t>let num2 = 3;</w:t>
      </w:r>
    </w:p>
    <w:p w14:paraId="134CFA6E">
      <w:pPr>
        <w:rPr>
          <w:rFonts w:hint="default"/>
          <w:lang w:val="en-US"/>
        </w:rPr>
      </w:pPr>
      <w:r>
        <w:rPr>
          <w:rFonts w:hint="default"/>
          <w:lang w:val="en-US"/>
        </w:rPr>
        <w:t>let result;</w:t>
      </w:r>
    </w:p>
    <w:p w14:paraId="22C88449">
      <w:pPr>
        <w:rPr>
          <w:rFonts w:hint="default"/>
          <w:lang w:val="en-US"/>
        </w:rPr>
      </w:pPr>
    </w:p>
    <w:p w14:paraId="25C6BD3E">
      <w:pPr>
        <w:rPr>
          <w:rFonts w:hint="default"/>
          <w:lang w:val="en-US"/>
        </w:rPr>
      </w:pPr>
      <w:r>
        <w:rPr>
          <w:rFonts w:hint="default"/>
          <w:lang w:val="en-US"/>
        </w:rPr>
        <w:t>switch(operator) {</w:t>
      </w:r>
    </w:p>
    <w:p w14:paraId="79598F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'+':</w:t>
      </w:r>
    </w:p>
    <w:p w14:paraId="6004D5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num1 + num2;</w:t>
      </w:r>
    </w:p>
    <w:p w14:paraId="6AD1FF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068CBC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'-':</w:t>
      </w:r>
    </w:p>
    <w:p w14:paraId="1DCB6D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num1 - num2;</w:t>
      </w:r>
    </w:p>
    <w:p w14:paraId="01E6F4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11315A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'*':</w:t>
      </w:r>
    </w:p>
    <w:p w14:paraId="1D039C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num1 * num2;</w:t>
      </w:r>
    </w:p>
    <w:p w14:paraId="75DF1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7A816B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case '/':</w:t>
      </w:r>
    </w:p>
    <w:p w14:paraId="7E1B2A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num1 / num2;</w:t>
      </w:r>
    </w:p>
    <w:p w14:paraId="4ED29F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break;</w:t>
      </w:r>
    </w:p>
    <w:p w14:paraId="0D76B9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default:</w:t>
      </w:r>
    </w:p>
    <w:p w14:paraId="5A8A67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'Invalid operator';</w:t>
      </w:r>
    </w:p>
    <w:p w14:paraId="7A98BE7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EADD675">
      <w:pPr>
        <w:rPr>
          <w:rFonts w:hint="default"/>
          <w:lang w:val="en-US"/>
        </w:rPr>
      </w:pPr>
    </w:p>
    <w:p w14:paraId="69FF03D0"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console.log("Result: " + result);</w:t>
      </w:r>
    </w:p>
    <w:p w14:paraId="4729C622">
      <w:pPr>
        <w:rPr>
          <w:rFonts w:hint="default"/>
          <w:lang w:val="en-US"/>
        </w:rPr>
      </w:pPr>
      <w:bookmarkStart w:id="0" w:name="_GoBack"/>
      <w:bookmarkEnd w:id="0"/>
    </w:p>
    <w:p w14:paraId="582FE089"/>
    <w:p w14:paraId="675815E6"/>
    <w:p w14:paraId="71E555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5AF5"/>
    <w:rsid w:val="057C307D"/>
    <w:rsid w:val="05823F16"/>
    <w:rsid w:val="0BAB6B6A"/>
    <w:rsid w:val="0DAB4BFF"/>
    <w:rsid w:val="13205B6C"/>
    <w:rsid w:val="163479E9"/>
    <w:rsid w:val="1726179A"/>
    <w:rsid w:val="18D6574D"/>
    <w:rsid w:val="1A5F49C1"/>
    <w:rsid w:val="226C36E6"/>
    <w:rsid w:val="227C4964"/>
    <w:rsid w:val="2AD908DC"/>
    <w:rsid w:val="2B192B59"/>
    <w:rsid w:val="2B4A5600"/>
    <w:rsid w:val="35550498"/>
    <w:rsid w:val="386F5126"/>
    <w:rsid w:val="3A371445"/>
    <w:rsid w:val="3BAC19BF"/>
    <w:rsid w:val="3DD424F2"/>
    <w:rsid w:val="3E667279"/>
    <w:rsid w:val="4BB137C6"/>
    <w:rsid w:val="54497256"/>
    <w:rsid w:val="570D57DF"/>
    <w:rsid w:val="58892DB2"/>
    <w:rsid w:val="5E53564E"/>
    <w:rsid w:val="5F671615"/>
    <w:rsid w:val="64BE077A"/>
    <w:rsid w:val="66CC3138"/>
    <w:rsid w:val="689133DF"/>
    <w:rsid w:val="6B4C2497"/>
    <w:rsid w:val="6F5F10A7"/>
    <w:rsid w:val="70176EB2"/>
    <w:rsid w:val="708A20CE"/>
    <w:rsid w:val="766108D3"/>
    <w:rsid w:val="7695275A"/>
    <w:rsid w:val="782146A4"/>
    <w:rsid w:val="7BA9606D"/>
    <w:rsid w:val="7E08657F"/>
    <w:rsid w:val="7E25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4" w:line="248" w:lineRule="auto"/>
      <w:ind w:left="140" w:hanging="10"/>
    </w:pPr>
    <w:rPr>
      <w:rFonts w:ascii="Times New Roman" w:hAnsi="Times New Roman" w:eastAsia="Calibri" w:cs="Calibri"/>
      <w:color w:val="000000"/>
      <w:sz w:val="24"/>
      <w:szCs w:val="24"/>
      <w:lang w:val="en-US" w:eastAsia="en-US" w:bidi="ar-SA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0" w:line="259" w:lineRule="auto"/>
      <w:outlineLvl w:val="0"/>
    </w:pPr>
    <w:rPr>
      <w:rFonts w:ascii="Times New Roman" w:hAnsi="Times New Roman" w:eastAsia="Calibri" w:cs="Calibri"/>
      <w:b/>
      <w:color w:val="002756"/>
      <w:kern w:val="2"/>
      <w:sz w:val="32"/>
      <w:szCs w:val="22"/>
      <w:lang w:val="en-US" w:eastAsia="en-US" w:bidi="si-LK"/>
      <w14:ligatures w14:val="standardContextual"/>
    </w:rPr>
  </w:style>
  <w:style w:type="paragraph" w:styleId="3">
    <w:name w:val="heading 2"/>
    <w:basedOn w:val="1"/>
    <w:next w:val="1"/>
    <w:link w:val="253"/>
    <w:unhideWhenUsed/>
    <w:qFormat/>
    <w:uiPriority w:val="0"/>
    <w:pPr>
      <w:keepNext/>
      <w:keepLines/>
      <w:spacing w:after="142" w:line="259" w:lineRule="auto"/>
      <w:ind w:left="10"/>
      <w:outlineLvl w:val="1"/>
    </w:pPr>
    <w:rPr>
      <w:rFonts w:ascii="Times New Roman" w:hAnsi="Times New Roman"/>
      <w:b/>
    </w:rPr>
  </w:style>
  <w:style w:type="paragraph" w:styleId="4">
    <w:name w:val="heading 3"/>
    <w:basedOn w:val="1"/>
    <w:next w:val="1"/>
    <w:link w:val="254"/>
    <w:semiHidden/>
    <w:unhideWhenUsed/>
    <w:qFormat/>
    <w:uiPriority w:val="0"/>
    <w:pPr>
      <w:keepNext/>
      <w:keepLines/>
      <w:spacing w:after="36" w:line="259" w:lineRule="auto"/>
      <w:ind w:left="10" w:hanging="10"/>
      <w:outlineLvl w:val="2"/>
    </w:pPr>
    <w:rPr>
      <w:rFonts w:eastAsia="Calibri" w:cs="Calibri"/>
      <w:b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link w:val="2"/>
    <w:qFormat/>
    <w:uiPriority w:val="0"/>
    <w:rPr>
      <w:rFonts w:ascii="Times New Roman" w:hAnsi="Times New Roman" w:eastAsia="Calibri" w:cs="Calibri"/>
      <w:b/>
      <w:color w:val="002756"/>
      <w:sz w:val="32"/>
    </w:rPr>
  </w:style>
  <w:style w:type="character" w:customStyle="1" w:styleId="253">
    <w:name w:val="Heading 2 Char"/>
    <w:link w:val="3"/>
    <w:qFormat/>
    <w:uiPriority w:val="0"/>
    <w:rPr>
      <w:rFonts w:ascii="Times New Roman" w:hAnsi="Times New Roman" w:eastAsia="Microsoft YaHei" w:cs="Calibri"/>
      <w:b/>
      <w:color w:val="231F20"/>
      <w:sz w:val="24"/>
      <w:szCs w:val="22"/>
      <w:lang w:val="en-US" w:eastAsia="en-US" w:bidi="ar-SA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2024-07-20T05:22:11Z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