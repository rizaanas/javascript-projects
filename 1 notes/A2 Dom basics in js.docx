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460CA2"/>
    <w:p w14:paraId="713AE337"/>
    <w:p w14:paraId="2F0F9733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Dom basics</w:t>
      </w:r>
    </w:p>
    <w:p w14:paraId="3DA969EE">
      <w:pPr>
        <w:ind w:left="0" w:leftChars="0" w:firstLine="0" w:firstLineChars="0"/>
        <w:rPr>
          <w:rFonts w:hint="default"/>
        </w:rPr>
      </w:pPr>
    </w:p>
    <w:p w14:paraId="66F77B2A">
      <w:pPr>
        <w:ind w:left="0" w:leftChars="0" w:firstLine="0" w:firstLineChars="0"/>
        <w:rPr>
          <w:rFonts w:hint="default"/>
        </w:rPr>
      </w:pPr>
    </w:p>
    <w:p w14:paraId="7921B6AF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&lt;!DOCTYPE html&gt;</w:t>
      </w:r>
    </w:p>
    <w:p w14:paraId="2DF03B9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&lt;html&gt;</w:t>
      </w:r>
    </w:p>
    <w:p w14:paraId="6CA894C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&lt;head&gt;</w:t>
      </w:r>
    </w:p>
    <w:p w14:paraId="4486CA9B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&lt;title&gt;DOM Example&lt;/title&gt;</w:t>
      </w:r>
    </w:p>
    <w:p w14:paraId="791212C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&lt;style&gt;</w:t>
      </w:r>
    </w:p>
    <w:p w14:paraId="395529B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.highlight {</w:t>
      </w:r>
    </w:p>
    <w:p w14:paraId="5F29445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background-color: yellow;</w:t>
      </w:r>
    </w:p>
    <w:p w14:paraId="0B8C4A1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}</w:t>
      </w:r>
    </w:p>
    <w:p w14:paraId="011AC4B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&lt;/style&gt;</w:t>
      </w:r>
    </w:p>
    <w:p w14:paraId="33EB6FF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&lt;/head&gt;</w:t>
      </w:r>
    </w:p>
    <w:p w14:paraId="438D9E3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&lt;body&gt;</w:t>
      </w:r>
    </w:p>
    <w:p w14:paraId="4002976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&lt;h1 id="title"&gt;Hello, World!&lt;/h1&gt;</w:t>
      </w:r>
    </w:p>
    <w:p w14:paraId="05C3F56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&lt;p class="text"&gt;This is a paragraph.&lt;/p&gt;</w:t>
      </w:r>
    </w:p>
    <w:p w14:paraId="64646FA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&lt;p class="text"&gt;This is another paragraph.&lt;/p&gt;</w:t>
      </w:r>
    </w:p>
    <w:p w14:paraId="66B6CE0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&lt;div class="container"&gt;</w:t>
      </w:r>
    </w:p>
    <w:p w14:paraId="1990B45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&lt;p&gt;Inside a div.&lt;/p&gt;</w:t>
      </w:r>
    </w:p>
    <w:p w14:paraId="5D51583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&lt;/div&gt;</w:t>
      </w:r>
    </w:p>
    <w:p w14:paraId="0C1FBD3F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&lt;ul&gt;</w:t>
      </w:r>
    </w:p>
    <w:p w14:paraId="6930B20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&lt;li&gt;List item 1&lt;/li&gt;</w:t>
      </w:r>
    </w:p>
    <w:p w14:paraId="3711543A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&lt;li&gt;List item 2&lt;/li&gt;</w:t>
      </w:r>
    </w:p>
    <w:p w14:paraId="607E65C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&lt;li&gt;List item 3&lt;/li&gt;</w:t>
      </w:r>
    </w:p>
    <w:p w14:paraId="5522D8A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&lt;/ul&gt;</w:t>
      </w:r>
    </w:p>
    <w:p w14:paraId="47E80B3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&lt;button id="changeTextButton"&gt;Change Text&lt;/button&gt;</w:t>
      </w:r>
    </w:p>
    <w:p w14:paraId="3638286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&lt;button id="addHighlightButton"&gt;Highlight Text&lt;/button&gt;</w:t>
      </w:r>
    </w:p>
    <w:p w14:paraId="7940697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&lt;button id="createElementButton"&gt;Create Element&lt;/button&gt;</w:t>
      </w:r>
    </w:p>
    <w:p w14:paraId="2462845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&lt;button id="removeElementButton"&gt;Remove Element&lt;/button&gt;</w:t>
      </w:r>
    </w:p>
    <w:p w14:paraId="437707E7">
      <w:pPr>
        <w:ind w:left="0" w:leftChars="0" w:firstLine="0" w:firstLineChars="0"/>
        <w:rPr>
          <w:rFonts w:hint="default"/>
        </w:rPr>
      </w:pPr>
    </w:p>
    <w:p w14:paraId="22458D4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&lt;script&gt;</w:t>
      </w:r>
    </w:p>
    <w:p w14:paraId="24B3D3C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// Accessing elements by ID</w:t>
      </w:r>
    </w:p>
    <w:p w14:paraId="10B3165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const title = document.getElementById('title');</w:t>
      </w:r>
    </w:p>
    <w:p w14:paraId="3F643BF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console.log(title); // &lt;h1 id="title"&gt;Hello, World!&lt;/h1&gt;</w:t>
      </w:r>
    </w:p>
    <w:p w14:paraId="576D765C">
      <w:pPr>
        <w:ind w:left="0" w:leftChars="0" w:firstLine="0" w:firstLineChars="0"/>
        <w:rPr>
          <w:rFonts w:hint="default"/>
        </w:rPr>
      </w:pPr>
    </w:p>
    <w:p w14:paraId="0BCE646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// Accessing elements by class name</w:t>
      </w:r>
    </w:p>
    <w:p w14:paraId="599B9CA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const paragraphs = document.getElementsByClassName('text');</w:t>
      </w:r>
    </w:p>
    <w:p w14:paraId="3091755A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console.log(paragraphs); // HTMLCollection of &lt;p class="text"&gt; elements</w:t>
      </w:r>
    </w:p>
    <w:p w14:paraId="0923B331">
      <w:pPr>
        <w:ind w:left="0" w:leftChars="0" w:firstLine="0" w:firstLineChars="0"/>
        <w:rPr>
          <w:rFonts w:hint="default"/>
        </w:rPr>
      </w:pPr>
    </w:p>
    <w:p w14:paraId="12FAEA0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// Accessing elements by tag name</w:t>
      </w:r>
    </w:p>
    <w:p w14:paraId="341C1CA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const listItems = document.getElementsByTagName('li');</w:t>
      </w:r>
    </w:p>
    <w:p w14:paraId="06C3E6C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console.log(listItems); // HTMLCollection of &lt;li&gt; elements</w:t>
      </w:r>
    </w:p>
    <w:p w14:paraId="0753D441">
      <w:pPr>
        <w:ind w:left="0" w:leftChars="0" w:firstLine="0" w:firstLineChars="0"/>
        <w:rPr>
          <w:rFonts w:hint="default"/>
        </w:rPr>
      </w:pPr>
    </w:p>
    <w:p w14:paraId="1E47D26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// Accessing elements using querySelector</w:t>
      </w:r>
    </w:p>
    <w:p w14:paraId="7FE0887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const firstParagraph = document.querySelector('.text');</w:t>
      </w:r>
    </w:p>
    <w:p w14:paraId="4002A9F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console.log(firstParagraph); // First &lt;p class="text"&gt; element</w:t>
      </w:r>
    </w:p>
    <w:p w14:paraId="681A0F85">
      <w:pPr>
        <w:ind w:left="0" w:leftChars="0" w:firstLine="0" w:firstLineChars="0"/>
        <w:rPr>
          <w:rFonts w:hint="default"/>
        </w:rPr>
      </w:pPr>
    </w:p>
    <w:p w14:paraId="6B1AD92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// Accessing elements using querySelectorAll</w:t>
      </w:r>
    </w:p>
    <w:p w14:paraId="28BE50FB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const allParagraphs = document.querySelectorAll('.text');</w:t>
      </w:r>
    </w:p>
    <w:p w14:paraId="34206DB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console.log(allParagraphs); // NodeList of &lt;p class="text"&gt; elements</w:t>
      </w:r>
    </w:p>
    <w:p w14:paraId="35A5E162">
      <w:pPr>
        <w:ind w:left="0" w:leftChars="0" w:firstLine="0" w:firstLineChars="0"/>
        <w:rPr>
          <w:rFonts w:hint="default"/>
        </w:rPr>
      </w:pPr>
    </w:p>
    <w:p w14:paraId="3C4405B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// Changing innerHTML and textContent</w:t>
      </w:r>
    </w:p>
    <w:p w14:paraId="48AC1E7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const button = document.getElementById('changeTextButton');</w:t>
      </w:r>
    </w:p>
    <w:p w14:paraId="1BA8890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button.addEventListener('click', () =&gt; {</w:t>
      </w:r>
    </w:p>
    <w:p w14:paraId="20C36F8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title.innerHTML = 'Hello, DOM!';</w:t>
      </w:r>
    </w:p>
    <w:p w14:paraId="259DC5C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});</w:t>
      </w:r>
    </w:p>
    <w:p w14:paraId="7478E72D">
      <w:pPr>
        <w:ind w:left="0" w:leftChars="0" w:firstLine="0" w:firstLineChars="0"/>
        <w:rPr>
          <w:rFonts w:hint="default"/>
        </w:rPr>
      </w:pPr>
    </w:p>
    <w:p w14:paraId="7A9A446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// Setting and getting attributes</w:t>
      </w:r>
    </w:p>
    <w:p w14:paraId="4C76BA0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const addHighlightButton = document.getElementById('addHighlightButton');</w:t>
      </w:r>
    </w:p>
    <w:p w14:paraId="19F7DC9A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addHighlightButton.addEventListener('click', () =&gt; {</w:t>
      </w:r>
    </w:p>
    <w:p w14:paraId="69EB8E5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firstParagraph.setAttribute('class', 'text highlight');</w:t>
      </w:r>
    </w:p>
    <w:p w14:paraId="72C1741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console.log(firstParagraph.getAttribute('class')); // text highlight</w:t>
      </w:r>
    </w:p>
    <w:p w14:paraId="08116F5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});</w:t>
      </w:r>
    </w:p>
    <w:p w14:paraId="0284831B">
      <w:pPr>
        <w:ind w:left="0" w:leftChars="0" w:firstLine="0" w:firstLineChars="0"/>
        <w:rPr>
          <w:rFonts w:hint="default"/>
        </w:rPr>
      </w:pPr>
    </w:p>
    <w:p w14:paraId="4D96B8C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// Declare newDiv in the outer scope</w:t>
      </w:r>
    </w:p>
    <w:p w14:paraId="4058705F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let newDiv = null;</w:t>
      </w:r>
    </w:p>
    <w:p w14:paraId="00EBC7CD">
      <w:pPr>
        <w:ind w:left="0" w:leftChars="0" w:firstLine="0" w:firstLineChars="0"/>
        <w:rPr>
          <w:rFonts w:hint="default"/>
        </w:rPr>
      </w:pPr>
    </w:p>
    <w:p w14:paraId="33A41F4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// Creating and appending elements</w:t>
      </w:r>
    </w:p>
    <w:p w14:paraId="46B5DB6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const createElementButton = document.getElementById('createElementButton');</w:t>
      </w:r>
    </w:p>
    <w:p w14:paraId="4EB5BC8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createElementButton.addEventListener('click', () =&gt; {</w:t>
      </w:r>
    </w:p>
    <w:p w14:paraId="00D2DDC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newDiv = document.createElement('div');</w:t>
      </w:r>
    </w:p>
    <w:p w14:paraId="565EBA6B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newDiv.textContent = 'A new div element';</w:t>
      </w:r>
    </w:p>
    <w:p w14:paraId="3357E4A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document.body.appendChild(newDiv);</w:t>
      </w:r>
    </w:p>
    <w:p w14:paraId="14235EDA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});</w:t>
      </w:r>
    </w:p>
    <w:p w14:paraId="03BDDA42">
      <w:pPr>
        <w:ind w:left="0" w:leftChars="0" w:firstLine="0" w:firstLineChars="0"/>
        <w:rPr>
          <w:rFonts w:hint="default"/>
        </w:rPr>
      </w:pPr>
    </w:p>
    <w:p w14:paraId="155C8F1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// Removing elements</w:t>
      </w:r>
    </w:p>
    <w:p w14:paraId="273DFCAF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const removeElementButton = document.getElementById('removeElementButton');</w:t>
      </w:r>
    </w:p>
    <w:p w14:paraId="0E5C770F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removeElementButton.addEventListener('click', () =&gt; {</w:t>
      </w:r>
    </w:p>
    <w:p w14:paraId="4401383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if (newDiv &amp;&amp; document.body.contains(newDiv)) {</w:t>
      </w:r>
    </w:p>
    <w:p w14:paraId="43A7C77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    document.body.removeChild(newDiv);</w:t>
      </w:r>
    </w:p>
    <w:p w14:paraId="3E28DA1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    newDiv = null; // Reset newDiv to prevent errors on subsequent clicks</w:t>
      </w:r>
    </w:p>
    <w:p w14:paraId="75C5752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} else {</w:t>
      </w:r>
    </w:p>
    <w:p w14:paraId="696A733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    console.log('No newDiv element to remove');</w:t>
      </w:r>
    </w:p>
    <w:p w14:paraId="0193539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}</w:t>
      </w:r>
    </w:p>
    <w:p w14:paraId="5DC7836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});</w:t>
      </w:r>
    </w:p>
    <w:p w14:paraId="40993942">
      <w:pPr>
        <w:ind w:left="0" w:leftChars="0" w:firstLine="0" w:firstLineChars="0"/>
        <w:rPr>
          <w:rFonts w:hint="default"/>
        </w:rPr>
      </w:pPr>
    </w:p>
    <w:p w14:paraId="0162CA4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// Event handling</w:t>
      </w:r>
    </w:p>
    <w:p w14:paraId="1CB7F9F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const container = document.querySelector('.container');</w:t>
      </w:r>
    </w:p>
    <w:p w14:paraId="3EB5270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container.addEventListener('click', () =&gt; {</w:t>
      </w:r>
    </w:p>
    <w:p w14:paraId="7ABAFDF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container.style.backgroundColor = 'lightblue';</w:t>
      </w:r>
    </w:p>
    <w:p w14:paraId="4E03E3F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});</w:t>
      </w:r>
    </w:p>
    <w:p w14:paraId="0E44EF7A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&lt;/script&gt;</w:t>
      </w:r>
    </w:p>
    <w:p w14:paraId="6A46260B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&lt;/body&gt;</w:t>
      </w:r>
    </w:p>
    <w:p w14:paraId="654736AF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&lt;/html&gt;</w:t>
      </w:r>
    </w:p>
    <w:p w14:paraId="675815E6">
      <w:pPr>
        <w:ind w:left="0" w:leftChars="0" w:firstLine="0" w:firstLineChars="0"/>
      </w:pPr>
    </w:p>
    <w:p w14:paraId="10CDADE1">
      <w:pPr>
        <w:pStyle w:val="3"/>
        <w:bidi w:val="0"/>
      </w:pP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Accessing Elements:</w:t>
      </w:r>
    </w:p>
    <w:p w14:paraId="70CC62C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44"/>
        </w:rPr>
        <w:t>document.getElementById(id)</w:t>
      </w:r>
      <w:r>
        <w:t>: Returns the element with the specified ID.</w:t>
      </w:r>
    </w:p>
    <w:p w14:paraId="27E2360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44"/>
        </w:rPr>
        <w:t>document.getElementsByClassName(class)</w:t>
      </w:r>
      <w:r>
        <w:t>: Returns a collection of all elements in the document with the specified class name.</w:t>
      </w:r>
    </w:p>
    <w:p w14:paraId="45308EC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44"/>
        </w:rPr>
        <w:t>document.getElementsByTagName(tag)</w:t>
      </w:r>
      <w:r>
        <w:t>: Returns a collection of all elements in the document with the specified tag name.</w:t>
      </w:r>
    </w:p>
    <w:p w14:paraId="0829ACC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44"/>
        </w:rPr>
        <w:t>document.querySelector(selector)</w:t>
      </w:r>
      <w:r>
        <w:t>: Returns the first element within the document that matches the specified group of selectors.</w:t>
      </w:r>
    </w:p>
    <w:p w14:paraId="77C4313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44"/>
        </w:rPr>
        <w:t>document.querySelectorAll(selector)</w:t>
      </w:r>
      <w:r>
        <w:t>: Returns a static NodeList of all elements in the document that match the specified group of selectors.</w:t>
      </w:r>
    </w:p>
    <w:p w14:paraId="3D6C1EC0">
      <w:pPr>
        <w:pStyle w:val="3"/>
        <w:bidi w:val="0"/>
      </w:pP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Manipulating Elements:</w:t>
      </w:r>
    </w:p>
    <w:p w14:paraId="57BD1D1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44"/>
        </w:rPr>
        <w:t>element.innerHTML</w:t>
      </w:r>
      <w:r>
        <w:t>: Gets or sets the HTML content inside an element.</w:t>
      </w:r>
    </w:p>
    <w:p w14:paraId="11E13A3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44"/>
        </w:rPr>
        <w:t>element.textContent</w:t>
      </w:r>
      <w:r>
        <w:t>: Gets or sets the text content of an element.</w:t>
      </w:r>
    </w:p>
    <w:p w14:paraId="4FAB155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44"/>
        </w:rPr>
        <w:t>element.setAttribute(attr, value)</w:t>
      </w:r>
      <w:r>
        <w:t>: Sets the value of an attribute on the specified element.</w:t>
      </w:r>
    </w:p>
    <w:p w14:paraId="4855164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44"/>
        </w:rPr>
        <w:t>element.getAttribute(attr)</w:t>
      </w:r>
      <w:r>
        <w:t>: Gets the value of an attribute on the specified element.</w:t>
      </w:r>
    </w:p>
    <w:p w14:paraId="7FF3CB0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44"/>
        </w:rPr>
        <w:t>element.style.property</w:t>
      </w:r>
      <w:r>
        <w:t>: Gets or sets the value of a CSS property on the specified element.</w:t>
      </w:r>
    </w:p>
    <w:p w14:paraId="1D751C48">
      <w:pPr>
        <w:pStyle w:val="3"/>
        <w:bidi w:val="0"/>
      </w:pP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Creating and Removing Elements:</w:t>
      </w:r>
    </w:p>
    <w:p w14:paraId="3031517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44"/>
        </w:rPr>
        <w:t>document.createElement(tagName)</w:t>
      </w:r>
      <w:r>
        <w:t>: Creates an element with the specified tag name.</w:t>
      </w:r>
    </w:p>
    <w:p w14:paraId="6F90D5C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44"/>
        </w:rPr>
        <w:t>element.appendChild(newNode)</w:t>
      </w:r>
      <w:r>
        <w:t>: Adds a new child node to an element.</w:t>
      </w:r>
    </w:p>
    <w:p w14:paraId="3844659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44"/>
        </w:rPr>
        <w:t>element.removeChild(childNode)</w:t>
      </w:r>
      <w:r>
        <w:t>: Removes a child node from an element.</w:t>
      </w:r>
    </w:p>
    <w:p w14:paraId="09CAD196">
      <w:pPr>
        <w:pStyle w:val="3"/>
        <w:bidi w:val="0"/>
      </w:pP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Event Handling:</w:t>
      </w:r>
    </w:p>
    <w:p w14:paraId="7EF609D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44"/>
        </w:rPr>
        <w:t>element.addEventListener(event, function)</w:t>
      </w:r>
      <w:r>
        <w:t>: Registers an event listener on the specified element.</w:t>
      </w:r>
    </w:p>
    <w:p w14:paraId="0F50F60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44"/>
        </w:rPr>
        <w:t>element.removeEventListener(event, function)</w:t>
      </w:r>
      <w:r>
        <w:t>: Removes an event listener from the specified element.</w:t>
      </w:r>
    </w:p>
    <w:p w14:paraId="71E555E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CFAA4D"/>
    <w:multiLevelType w:val="multilevel"/>
    <w:tmpl w:val="A4CFAA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00174B2B"/>
    <w:multiLevelType w:val="multilevel"/>
    <w:tmpl w:val="00174B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D3FE551"/>
    <w:multiLevelType w:val="multilevel"/>
    <w:tmpl w:val="2D3FE5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C2EFAD5"/>
    <w:multiLevelType w:val="multilevel"/>
    <w:tmpl w:val="7C2EFA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7C307D"/>
    <w:rsid w:val="0BAB6B6A"/>
    <w:rsid w:val="0DAB4BFF"/>
    <w:rsid w:val="163479E9"/>
    <w:rsid w:val="1A5F49C1"/>
    <w:rsid w:val="1E4A7D3D"/>
    <w:rsid w:val="23066402"/>
    <w:rsid w:val="2AD908DC"/>
    <w:rsid w:val="2B4A5600"/>
    <w:rsid w:val="2BC2085A"/>
    <w:rsid w:val="4BB137C6"/>
    <w:rsid w:val="54B871E1"/>
    <w:rsid w:val="683A638D"/>
    <w:rsid w:val="689133DF"/>
    <w:rsid w:val="6CA52CFF"/>
    <w:rsid w:val="70176EB2"/>
    <w:rsid w:val="708A20CE"/>
    <w:rsid w:val="76722EB4"/>
    <w:rsid w:val="7695275A"/>
    <w:rsid w:val="782146A4"/>
    <w:rsid w:val="7E08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4" w:line="248" w:lineRule="auto"/>
      <w:ind w:left="140" w:hanging="10"/>
    </w:pPr>
    <w:rPr>
      <w:rFonts w:ascii="Times New Roman" w:hAnsi="Times New Roman" w:eastAsia="Calibri" w:cs="Calibri"/>
      <w:color w:val="000000"/>
      <w:sz w:val="24"/>
      <w:szCs w:val="24"/>
      <w:lang w:val="en-US" w:eastAsia="en-US" w:bidi="ar-SA"/>
    </w:rPr>
  </w:style>
  <w:style w:type="paragraph" w:styleId="2">
    <w:name w:val="heading 1"/>
    <w:next w:val="1"/>
    <w:link w:val="252"/>
    <w:qFormat/>
    <w:uiPriority w:val="0"/>
    <w:pPr>
      <w:keepNext/>
      <w:keepLines/>
      <w:spacing w:after="0" w:line="259" w:lineRule="auto"/>
      <w:outlineLvl w:val="0"/>
    </w:pPr>
    <w:rPr>
      <w:rFonts w:ascii="Times New Roman" w:hAnsi="Times New Roman" w:eastAsia="Calibri" w:cs="Calibri"/>
      <w:b/>
      <w:color w:val="002756"/>
      <w:kern w:val="2"/>
      <w:sz w:val="32"/>
      <w:szCs w:val="22"/>
      <w:lang w:val="en-US" w:eastAsia="en-US" w:bidi="si-LK"/>
      <w14:ligatures w14:val="standardContextual"/>
    </w:rPr>
  </w:style>
  <w:style w:type="paragraph" w:styleId="3">
    <w:name w:val="heading 2"/>
    <w:basedOn w:val="1"/>
    <w:next w:val="1"/>
    <w:link w:val="253"/>
    <w:unhideWhenUsed/>
    <w:qFormat/>
    <w:uiPriority w:val="0"/>
    <w:pPr>
      <w:keepNext/>
      <w:keepLines/>
      <w:spacing w:after="142" w:line="259" w:lineRule="auto"/>
      <w:ind w:left="10"/>
      <w:outlineLvl w:val="1"/>
    </w:pPr>
    <w:rPr>
      <w:rFonts w:ascii="Times New Roman" w:hAnsi="Times New Roman"/>
      <w:b/>
    </w:rPr>
  </w:style>
  <w:style w:type="paragraph" w:styleId="4">
    <w:name w:val="heading 3"/>
    <w:basedOn w:val="1"/>
    <w:next w:val="1"/>
    <w:link w:val="254"/>
    <w:semiHidden/>
    <w:unhideWhenUsed/>
    <w:qFormat/>
    <w:uiPriority w:val="0"/>
    <w:pPr>
      <w:keepNext/>
      <w:keepLines/>
      <w:spacing w:after="36" w:line="259" w:lineRule="auto"/>
      <w:ind w:left="10" w:hanging="10"/>
      <w:outlineLvl w:val="2"/>
    </w:pPr>
    <w:rPr>
      <w:rFonts w:eastAsia="Calibri" w:cs="Calibri"/>
      <w:b/>
    </w:rPr>
  </w:style>
  <w:style w:type="paragraph" w:styleId="5">
    <w:name w:val="heading 4"/>
    <w:next w:val="1"/>
    <w:link w:val="255"/>
    <w:semiHidden/>
    <w:unhideWhenUsed/>
    <w:qFormat/>
    <w:uiPriority w:val="0"/>
    <w:pPr>
      <w:keepNext/>
      <w:keepLines/>
      <w:spacing w:after="89" w:line="259" w:lineRule="auto"/>
      <w:ind w:left="10" w:hanging="10"/>
      <w:outlineLvl w:val="3"/>
    </w:pPr>
    <w:rPr>
      <w:rFonts w:ascii="Times New Roman" w:hAnsi="Times New Roman" w:eastAsia="Calibri" w:cs="Calibri"/>
      <w:color w:val="002655"/>
      <w:sz w:val="24"/>
      <w:szCs w:val="22"/>
      <w:lang w:val="en-US" w:eastAsia="en-US" w:bidi="ar-SA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my"/>
    <w:basedOn w:val="51"/>
    <w:uiPriority w:val="0"/>
    <w:rPr>
      <w:rFonts w:ascii="Ink Free" w:hAnsi="Ink Free" w:eastAsia="Ink Free" w:cstheme="minorHAnsi"/>
      <w:b/>
      <w:bCs/>
      <w:color w:val="0000FF"/>
      <w:sz w:val="32"/>
      <w:szCs w:val="32"/>
      <w:lang w:val="en-GB"/>
    </w:rPr>
  </w:style>
  <w:style w:type="character" w:customStyle="1" w:styleId="250">
    <w:name w:val="my 2"/>
    <w:basedOn w:val="11"/>
    <w:uiPriority w:val="0"/>
    <w:rPr>
      <w:rFonts w:ascii="Ink Free" w:hAnsi="Ink Free" w:eastAsia="Calibri"/>
      <w:b/>
      <w:sz w:val="32"/>
    </w:rPr>
  </w:style>
  <w:style w:type="character" w:customStyle="1" w:styleId="251">
    <w:name w:val="my 3"/>
    <w:basedOn w:val="51"/>
    <w:uiPriority w:val="0"/>
    <w:rPr>
      <w:rFonts w:ascii="Ink Free" w:hAnsi="Ink Free" w:eastAsia="Calibri"/>
      <w:b/>
      <w:color w:val="0000FF"/>
      <w:sz w:val="24"/>
    </w:rPr>
  </w:style>
  <w:style w:type="character" w:customStyle="1" w:styleId="252">
    <w:name w:val="Heading 1 Char"/>
    <w:link w:val="2"/>
    <w:qFormat/>
    <w:uiPriority w:val="0"/>
    <w:rPr>
      <w:rFonts w:ascii="Times New Roman" w:hAnsi="Times New Roman" w:eastAsia="Calibri" w:cs="Calibri"/>
      <w:b/>
      <w:color w:val="002756"/>
      <w:sz w:val="32"/>
    </w:rPr>
  </w:style>
  <w:style w:type="character" w:customStyle="1" w:styleId="253">
    <w:name w:val="Heading 2 Char"/>
    <w:link w:val="3"/>
    <w:qFormat/>
    <w:uiPriority w:val="0"/>
    <w:rPr>
      <w:rFonts w:ascii="Times New Roman" w:hAnsi="Times New Roman" w:eastAsia="Microsoft YaHei" w:cs="Calibri"/>
      <w:b/>
      <w:color w:val="231F20"/>
      <w:sz w:val="24"/>
      <w:szCs w:val="22"/>
      <w:lang w:val="en-US" w:eastAsia="en-US" w:bidi="ar-SA"/>
    </w:rPr>
  </w:style>
  <w:style w:type="character" w:customStyle="1" w:styleId="254">
    <w:name w:val="Heading 3 Char"/>
    <w:basedOn w:val="11"/>
    <w:link w:val="4"/>
    <w:uiPriority w:val="9"/>
    <w:rPr>
      <w:rFonts w:ascii="Times New Roman" w:hAnsi="Times New Roman" w:eastAsia="Calibri" w:cs="Calibri"/>
      <w:b/>
      <w:sz w:val="24"/>
    </w:rPr>
  </w:style>
  <w:style w:type="character" w:customStyle="1" w:styleId="255">
    <w:name w:val="Heading 4 Char"/>
    <w:basedOn w:val="11"/>
    <w:link w:val="5"/>
    <w:uiPriority w:val="9"/>
    <w:rPr>
      <w:rFonts w:ascii="Times New Roman" w:hAnsi="Times New Roman" w:eastAsia="Calibri" w:cs="Calibri"/>
      <w:color w:val="002655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2024-04-07T15:35:00Z</dcterms:created>
  <dc:creator>rizanas</dc:creator>
  <cp:lastModifiedBy>rizanas</cp:lastModifiedBy>
  <dcterms:modified xsi:type="dcterms:W3CDTF">2024-07-18T06:10:15Z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23EC48854EF74B8088225752667F3219_12</vt:lpwstr>
  </property>
</Properties>
</file>