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console.log('Hello..')//f1</w:t>
      </w:r>
    </w:p>
    <w:p>
      <w:pPr>
        <w:rPr>
          <w:rFonts w:hint="default"/>
        </w:rPr>
      </w:pPr>
      <w:r>
        <w:rPr>
          <w:rFonts w:hint="default"/>
        </w:rPr>
        <w:t>function sync(){</w:t>
      </w:r>
    </w:p>
    <w:p>
      <w:pPr>
        <w:rPr>
          <w:rFonts w:hint="default"/>
        </w:rPr>
      </w:pPr>
      <w:r>
        <w:rPr>
          <w:rFonts w:hint="default"/>
        </w:rPr>
        <w:t xml:space="preserve">    console.log('step 1')//f3</w:t>
      </w:r>
    </w:p>
    <w:p>
      <w:pPr>
        <w:rPr>
          <w:rFonts w:hint="default"/>
        </w:rPr>
      </w:pPr>
      <w:r>
        <w:rPr>
          <w:rFonts w:hint="default"/>
        </w:rPr>
        <w:t xml:space="preserve">    console.log('step 2')//f4</w:t>
      </w:r>
    </w:p>
    <w:p>
      <w:pPr>
        <w:rPr>
          <w:rFonts w:hint="default"/>
        </w:rPr>
      </w:pPr>
      <w:r>
        <w:rPr>
          <w:rFonts w:hint="default"/>
        </w:rPr>
        <w:t xml:space="preserve">    console.log('step 3')//f5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sync()//f2</w:t>
      </w:r>
    </w:p>
    <w:p>
      <w:pPr>
        <w:rPr>
          <w:rFonts w:hint="default"/>
        </w:rPr>
      </w:pPr>
      <w:r>
        <w:rPr>
          <w:rFonts w:hint="default"/>
        </w:rPr>
        <w:t>let a = 100</w:t>
      </w:r>
    </w:p>
    <w:p>
      <w:pPr>
        <w:rPr>
          <w:rFonts w:hint="default"/>
        </w:rPr>
      </w:pPr>
      <w:r>
        <w:rPr>
          <w:rFonts w:hint="default"/>
        </w:rPr>
        <w:t>let b=20</w:t>
      </w:r>
    </w:p>
    <w:p>
      <w:pPr>
        <w:rPr>
          <w:rFonts w:hint="default"/>
        </w:rPr>
      </w:pPr>
      <w:r>
        <w:rPr>
          <w:rFonts w:hint="default"/>
        </w:rPr>
        <w:t>let c=a+b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setTimeout(()=&gt;console.log('step1'),0000)//f6</w:t>
      </w:r>
    </w:p>
    <w:p>
      <w:pPr>
        <w:rPr>
          <w:rFonts w:hint="default"/>
        </w:rPr>
      </w:pPr>
      <w:r>
        <w:rPr>
          <w:rFonts w:hint="default"/>
        </w:rPr>
        <w:t>setTimeout(()=&gt;console.log('step2'),2000)//f7</w:t>
      </w:r>
    </w:p>
    <w:p>
      <w:pPr>
        <w:rPr>
          <w:rFonts w:hint="default"/>
        </w:rPr>
      </w:pPr>
      <w:r>
        <w:rPr>
          <w:rFonts w:hint="default"/>
        </w:rPr>
        <w:t>setTimeout(()=&gt;console.log('step3'),1000)//f8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console.log('bye')//f9</w:t>
      </w:r>
    </w:p>
    <w:p>
      <w:pPr>
        <w:rPr>
          <w:rFonts w:hint="default"/>
        </w:rPr>
      </w:pPr>
    </w:p>
    <w:p>
      <w:r>
        <w:rPr>
          <w:rFonts w:hint="default"/>
        </w:rPr>
        <w:t>//setInterval(()=&gt;console.log("Hi.."),2000)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464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2024-05-20T06:21:11Z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