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let user1 = {</w:t>
      </w:r>
    </w:p>
    <w:p>
      <w:pPr>
        <w:rPr>
          <w:rFonts w:hint="default"/>
        </w:rPr>
      </w:pPr>
      <w:r>
        <w:rPr>
          <w:rFonts w:hint="default"/>
        </w:rPr>
        <w:t xml:space="preserve">    name:'Ramya',</w:t>
      </w:r>
    </w:p>
    <w:p>
      <w:pPr>
        <w:rPr>
          <w:rFonts w:hint="default"/>
        </w:rPr>
      </w:pPr>
      <w:r>
        <w:rPr>
          <w:rFonts w:hint="default"/>
        </w:rPr>
        <w:t xml:space="preserve">    age:22,</w:t>
      </w:r>
    </w:p>
    <w:p>
      <w:pPr>
        <w:rPr>
          <w:rFonts w:hint="default"/>
        </w:rPr>
      </w:pPr>
      <w:r>
        <w:rPr>
          <w:rFonts w:hint="default"/>
        </w:rPr>
        <w:t xml:space="preserve">    login(){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console.log('You are logged in')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logout(){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console.log('You are logged out')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user2 = {</w:t>
      </w:r>
    </w:p>
    <w:p>
      <w:pPr>
        <w:rPr>
          <w:rFonts w:hint="default"/>
        </w:rPr>
      </w:pPr>
      <w:r>
        <w:rPr>
          <w:rFonts w:hint="default"/>
        </w:rPr>
        <w:t xml:space="preserve">    name:'Vasanth',</w:t>
      </w:r>
    </w:p>
    <w:p>
      <w:pPr>
        <w:rPr>
          <w:rFonts w:hint="default"/>
        </w:rPr>
      </w:pPr>
      <w:r>
        <w:rPr>
          <w:rFonts w:hint="default"/>
        </w:rPr>
        <w:t xml:space="preserve">    age:24,</w:t>
      </w:r>
    </w:p>
    <w:p>
      <w:pPr>
        <w:rPr>
          <w:rFonts w:hint="default"/>
        </w:rPr>
      </w:pPr>
      <w:r>
        <w:rPr>
          <w:rFonts w:hint="default"/>
        </w:rPr>
        <w:t xml:space="preserve">    login(){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console.log('Hi',this.name)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console.log('You are logged in')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logout(){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console.log('You are logged out')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user3 = {</w:t>
      </w:r>
    </w:p>
    <w:p>
      <w:pPr>
        <w:rPr>
          <w:rFonts w:hint="default"/>
        </w:rPr>
      </w:pPr>
      <w:r>
        <w:rPr>
          <w:rFonts w:hint="default"/>
        </w:rPr>
        <w:t xml:space="preserve">    name:'John',</w:t>
      </w:r>
    </w:p>
    <w:p>
      <w:pPr>
        <w:rPr>
          <w:rFonts w:hint="default"/>
        </w:rPr>
      </w:pPr>
      <w:r>
        <w:rPr>
          <w:rFonts w:hint="default"/>
        </w:rPr>
        <w:t xml:space="preserve">    age:21,</w:t>
      </w:r>
    </w:p>
    <w:p>
      <w:pPr>
        <w:rPr>
          <w:rFonts w:hint="default"/>
        </w:rPr>
      </w:pPr>
      <w:r>
        <w:rPr>
          <w:rFonts w:hint="default"/>
        </w:rPr>
        <w:t xml:space="preserve">    login(){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console.log('Hi',this.name)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console.log('You are logged in')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logout(){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console.log('You are logged out')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user2.login()</w:t>
      </w:r>
    </w:p>
    <w:p>
      <w:pPr>
        <w:rPr>
          <w:rFonts w:hint="default"/>
        </w:rPr>
      </w:pPr>
      <w:r>
        <w:rPr>
          <w:rFonts w:hint="default"/>
        </w:rPr>
        <w:t>user3.login()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//Class is a template of properties </w:t>
      </w:r>
    </w:p>
    <w:p>
      <w:pPr>
        <w:rPr>
          <w:rFonts w:hint="default"/>
        </w:rPr>
      </w:pPr>
      <w:r>
        <w:rPr>
          <w:rFonts w:hint="default"/>
        </w:rPr>
        <w:t>//   and methods</w:t>
      </w:r>
    </w:p>
    <w:p>
      <w:pPr>
        <w:rPr>
          <w:rFonts w:hint="default"/>
        </w:rPr>
      </w:pPr>
      <w:r>
        <w:rPr>
          <w:rFonts w:hint="default"/>
        </w:rPr>
        <w:t>//static - common variables/methods for class</w:t>
      </w:r>
    </w:p>
    <w:p>
      <w:pPr>
        <w:rPr>
          <w:rFonts w:hint="default"/>
        </w:rPr>
      </w:pPr>
      <w:r>
        <w:rPr>
          <w:rFonts w:hint="default"/>
        </w:rPr>
        <w:t>//       - accessed with className</w:t>
      </w:r>
    </w:p>
    <w:p>
      <w:pPr>
        <w:rPr>
          <w:rFonts w:hint="default"/>
        </w:rPr>
      </w:pPr>
      <w:r>
        <w:rPr>
          <w:rFonts w:hint="default"/>
        </w:rPr>
        <w:t>//ES6</w:t>
      </w:r>
    </w:p>
    <w:p>
      <w:pPr>
        <w:rPr>
          <w:rFonts w:hint="default"/>
        </w:rPr>
      </w:pPr>
      <w:r>
        <w:rPr>
          <w:rFonts w:hint="default"/>
        </w:rPr>
        <w:t>class User{ // base class, parent class, super class</w:t>
      </w:r>
    </w:p>
    <w:p>
      <w:pPr>
        <w:rPr>
          <w:rFonts w:hint="default"/>
        </w:rPr>
      </w:pPr>
      <w:r>
        <w:rPr>
          <w:rFonts w:hint="default"/>
        </w:rPr>
        <w:t xml:space="preserve">    static numberOfUsers = 0;</w:t>
      </w:r>
    </w:p>
    <w:p>
      <w:pPr>
        <w:rPr>
          <w:rFonts w:hint="default"/>
        </w:rPr>
      </w:pPr>
      <w:r>
        <w:rPr>
          <w:rFonts w:hint="default"/>
        </w:rPr>
        <w:t xml:space="preserve">    constructor(name,age){</w:t>
      </w:r>
    </w:p>
    <w:p>
      <w:pPr>
        <w:rPr>
          <w:rFonts w:hint="default"/>
        </w:rPr>
      </w:pPr>
      <w:r>
        <w:rPr>
          <w:rFonts w:hint="default"/>
        </w:rPr>
        <w:t xml:space="preserve">        //instance variables</w:t>
      </w:r>
    </w:p>
    <w:p>
      <w:pPr>
        <w:rPr>
          <w:rFonts w:hint="default"/>
        </w:rPr>
      </w:pPr>
      <w:r>
        <w:rPr>
          <w:rFonts w:hint="default"/>
        </w:rPr>
        <w:t xml:space="preserve">        this.name = name;</w:t>
      </w:r>
    </w:p>
    <w:p>
      <w:pPr>
        <w:rPr>
          <w:rFonts w:hint="default"/>
        </w:rPr>
      </w:pPr>
      <w:r>
        <w:rPr>
          <w:rFonts w:hint="default"/>
        </w:rPr>
        <w:t xml:space="preserve">        this.age = age;   </w:t>
      </w:r>
    </w:p>
    <w:p>
      <w:pPr>
        <w:rPr>
          <w:rFonts w:hint="default"/>
        </w:rPr>
      </w:pPr>
      <w:r>
        <w:rPr>
          <w:rFonts w:hint="default"/>
        </w:rPr>
        <w:t xml:space="preserve">        User.numberOfUsers++;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login(){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console.log('Hi',this.name)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console.log('You are logged in')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logout(){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console.log('You are logged out')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static displayTotalUsers(){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console.log('Total number of Users is '+User.numberOfUsers++)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userOne = new User('Vidya',21)</w:t>
      </w:r>
    </w:p>
    <w:p>
      <w:pPr>
        <w:rPr>
          <w:rFonts w:hint="default"/>
        </w:rPr>
      </w:pPr>
      <w:r>
        <w:rPr>
          <w:rFonts w:hint="default"/>
        </w:rPr>
        <w:t>let userTwo = new User('Ramesh',33)</w:t>
      </w:r>
    </w:p>
    <w:p>
      <w:pPr>
        <w:rPr>
          <w:rFonts w:hint="default"/>
        </w:rPr>
      </w:pPr>
      <w:r>
        <w:rPr>
          <w:rFonts w:hint="default"/>
        </w:rPr>
        <w:t>let userThree = new User('Mano',32)</w:t>
      </w:r>
    </w:p>
    <w:p>
      <w:pPr>
        <w:rPr>
          <w:rFonts w:hint="default"/>
        </w:rPr>
      </w:pPr>
      <w:r>
        <w:rPr>
          <w:rFonts w:hint="default"/>
        </w:rPr>
        <w:t>userOne.login()</w:t>
      </w:r>
    </w:p>
    <w:p>
      <w:pPr>
        <w:rPr>
          <w:rFonts w:hint="default"/>
        </w:rPr>
      </w:pPr>
      <w:r>
        <w:rPr>
          <w:rFonts w:hint="default"/>
        </w:rPr>
        <w:t>userTwo.logout()</w:t>
      </w:r>
    </w:p>
    <w:p>
      <w:pPr>
        <w:rPr>
          <w:rFonts w:hint="default"/>
        </w:rPr>
      </w:pPr>
      <w:r>
        <w:rPr>
          <w:rFonts w:hint="default"/>
        </w:rPr>
        <w:t>//console.log('Number of Users',User.numberOfUsers)</w:t>
      </w:r>
    </w:p>
    <w:p>
      <w:pPr>
        <w:rPr>
          <w:rFonts w:hint="default"/>
        </w:rPr>
      </w:pPr>
      <w:r>
        <w:rPr>
          <w:rFonts w:hint="default"/>
        </w:rPr>
        <w:t>User.displayTotalUsers()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movie = 'PS1'</w:t>
      </w:r>
    </w:p>
    <w:p>
      <w:pPr>
        <w:rPr>
          <w:rFonts w:hint="default"/>
        </w:rPr>
      </w:pPr>
      <w:r>
        <w:rPr>
          <w:rFonts w:hint="default"/>
        </w:rPr>
        <w:t>let music = new String('ARR')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//inheritance - acquiring properties of</w:t>
      </w:r>
    </w:p>
    <w:p>
      <w:pPr>
        <w:rPr>
          <w:rFonts w:hint="default"/>
        </w:rPr>
      </w:pPr>
      <w:r>
        <w:rPr>
          <w:rFonts w:hint="default"/>
        </w:rPr>
        <w:t>//            - a base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//derived class, child class, sub class</w:t>
      </w:r>
    </w:p>
    <w:p>
      <w:pPr>
        <w:rPr>
          <w:rFonts w:hint="default"/>
        </w:rPr>
      </w:pPr>
      <w:r>
        <w:rPr>
          <w:rFonts w:hint="default"/>
        </w:rPr>
        <w:t>class Paiduser extends User{</w:t>
      </w:r>
    </w:p>
    <w:p>
      <w:pPr>
        <w:rPr>
          <w:rFonts w:hint="default"/>
        </w:rPr>
      </w:pPr>
      <w:r>
        <w:rPr>
          <w:rFonts w:hint="default"/>
        </w:rPr>
        <w:t xml:space="preserve">    constructor(name,age){</w:t>
      </w:r>
    </w:p>
    <w:p>
      <w:pPr>
        <w:rPr>
          <w:rFonts w:hint="default"/>
        </w:rPr>
      </w:pPr>
      <w:r>
        <w:rPr>
          <w:rFonts w:hint="default"/>
        </w:rPr>
        <w:t xml:space="preserve">        super(name,age);</w:t>
      </w:r>
    </w:p>
    <w:p>
      <w:pPr>
        <w:rPr>
          <w:rFonts w:hint="default"/>
        </w:rPr>
      </w:pPr>
      <w:r>
        <w:rPr>
          <w:rFonts w:hint="default"/>
        </w:rPr>
        <w:t xml:space="preserve">        this.storage = 100;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message(){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console.log('You have 100GB free storage')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//overriding</w:t>
      </w:r>
    </w:p>
    <w:p>
      <w:pPr>
        <w:rPr>
          <w:rFonts w:hint="default"/>
        </w:rPr>
      </w:pPr>
      <w:r>
        <w:rPr>
          <w:rFonts w:hint="default"/>
        </w:rPr>
        <w:t xml:space="preserve">    login(){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console.log('Thank you for your support')</w:t>
      </w:r>
    </w:p>
    <w:p>
      <w:pPr>
        <w:rPr>
          <w:rFonts w:hint="default"/>
        </w:rPr>
      </w:pPr>
      <w:r>
        <w:rPr>
          <w:rFonts w:hint="default"/>
        </w:rPr>
        <w:t xml:space="preserve">        return this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paidUser1 = new Paiduser('Dhana',22)</w:t>
      </w:r>
    </w:p>
    <w:p>
      <w:pPr>
        <w:rPr>
          <w:rFonts w:hint="default"/>
        </w:rPr>
      </w:pPr>
      <w:r>
        <w:rPr>
          <w:rFonts w:hint="default"/>
        </w:rPr>
        <w:t>paidUser1.login()</w:t>
      </w:r>
    </w:p>
    <w:p>
      <w:pPr>
        <w:rPr>
          <w:rFonts w:hint="default"/>
        </w:rPr>
      </w:pPr>
      <w:r>
        <w:rPr>
          <w:rFonts w:hint="default"/>
        </w:rPr>
        <w:t>paidUser1.message()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//method chaining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paidUser1.login().message()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User(name,age){</w:t>
      </w:r>
    </w:p>
    <w:p>
      <w:pPr>
        <w:rPr>
          <w:rFonts w:hint="default"/>
        </w:rPr>
      </w:pPr>
      <w:r>
        <w:rPr>
          <w:rFonts w:hint="default"/>
        </w:rPr>
        <w:t xml:space="preserve">    this.name = name;</w:t>
      </w:r>
    </w:p>
    <w:p>
      <w:pPr>
        <w:rPr>
          <w:rFonts w:hint="default"/>
        </w:rPr>
      </w:pPr>
      <w:r>
        <w:rPr>
          <w:rFonts w:hint="default"/>
        </w:rPr>
        <w:t xml:space="preserve">    this.age = age;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User.prototype.login = function(){</w:t>
      </w:r>
    </w:p>
    <w:p>
      <w:pPr>
        <w:rPr>
          <w:rFonts w:hint="default"/>
        </w:rPr>
      </w:pPr>
      <w:r>
        <w:rPr>
          <w:rFonts w:hint="default"/>
        </w:rPr>
        <w:t xml:space="preserve">    console.log('hi',this.name)</w:t>
      </w:r>
    </w:p>
    <w:p>
      <w:pPr>
        <w:rPr>
          <w:rFonts w:hint="default"/>
        </w:rPr>
      </w:pPr>
      <w:r>
        <w:rPr>
          <w:rFonts w:hint="default"/>
        </w:rPr>
        <w:t xml:space="preserve">    console.log("You are logged in")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user1 = new User('Abdul',34)</w:t>
      </w:r>
    </w:p>
    <w:p>
      <w:pPr>
        <w:rPr>
          <w:rFonts w:hint="default"/>
        </w:rPr>
      </w:pPr>
      <w:r>
        <w:rPr>
          <w:rFonts w:hint="default"/>
        </w:rPr>
        <w:t>user1.login()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//get and set</w:t>
      </w:r>
    </w:p>
    <w:p>
      <w:pPr>
        <w:rPr>
          <w:rFonts w:hint="default"/>
        </w:rPr>
      </w:pPr>
      <w:r>
        <w:rPr>
          <w:rFonts w:hint="default"/>
        </w:rPr>
        <w:t>class Temperature{</w:t>
      </w:r>
    </w:p>
    <w:p>
      <w:pPr>
        <w:rPr>
          <w:rFonts w:hint="default"/>
        </w:rPr>
      </w:pPr>
      <w:r>
        <w:rPr>
          <w:rFonts w:hint="default"/>
        </w:rPr>
        <w:t xml:space="preserve">    constructor(temp){</w:t>
      </w:r>
    </w:p>
    <w:p>
      <w:pPr>
        <w:rPr>
          <w:rFonts w:hint="default"/>
        </w:rPr>
      </w:pPr>
      <w:r>
        <w:rPr>
          <w:rFonts w:hint="default"/>
        </w:rPr>
        <w:t xml:space="preserve">        this._temp = temp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get temp(){</w:t>
      </w:r>
    </w:p>
    <w:p>
      <w:pPr>
        <w:rPr>
          <w:rFonts w:hint="default"/>
        </w:rPr>
      </w:pPr>
      <w:r>
        <w:rPr>
          <w:rFonts w:hint="default"/>
        </w:rPr>
        <w:t xml:space="preserve">        return `${this._temp} deg celcius`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set temp(temp){</w:t>
      </w:r>
    </w:p>
    <w:p>
      <w:pPr>
        <w:rPr>
          <w:rFonts w:hint="default"/>
        </w:rPr>
      </w:pPr>
      <w:r>
        <w:rPr>
          <w:rFonts w:hint="default"/>
        </w:rPr>
        <w:t xml:space="preserve">        if(temp&gt;100)</w:t>
      </w:r>
    </w:p>
    <w:p>
      <w:pPr>
        <w:rPr>
          <w:rFonts w:hint="default"/>
        </w:rPr>
      </w:pPr>
      <w:r>
        <w:rPr>
          <w:rFonts w:hint="default"/>
        </w:rPr>
        <w:t xml:space="preserve">            temp = 100</w:t>
      </w:r>
    </w:p>
    <w:p>
      <w:pPr>
        <w:rPr>
          <w:rFonts w:hint="default"/>
        </w:rPr>
      </w:pPr>
      <w:r>
        <w:rPr>
          <w:rFonts w:hint="default"/>
        </w:rPr>
        <w:t xml:space="preserve">        this._temp = temp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temp1 = new Temperature(25)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temp1.temp = 150</w:t>
      </w:r>
    </w:p>
    <w:p>
      <w:pPr>
        <w:rPr>
          <w:rFonts w:hint="default"/>
        </w:rPr>
      </w:pPr>
      <w:r>
        <w:rPr>
          <w:rFonts w:hint="default"/>
        </w:rPr>
        <w:t>console.log(temp1.temp)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Js modules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//script.js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C,{fillGas as fill,repair} from './car.js'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 car1 = new C()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car1.drive()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fill()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//car.js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//ES6 - modules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export default class Car{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drive(){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console.log("Driving")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export function fillGas(){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console.log('Filling Gas')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export function repair(){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console.log('Repairing')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export default Car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export {fillGas,repair}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AB4BFF"/>
    <w:rsid w:val="163479E9"/>
    <w:rsid w:val="2B4A5600"/>
    <w:rsid w:val="30413836"/>
    <w:rsid w:val="351C0496"/>
    <w:rsid w:val="38ED2171"/>
    <w:rsid w:val="4E451F5B"/>
    <w:rsid w:val="55AC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uiPriority w:val="0"/>
    <w:rPr>
      <w:rFonts w:ascii="Ink Free" w:hAnsi="Ink Free" w:eastAsia="Calibri"/>
      <w:b/>
      <w:color w:val="0000FF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2024-05-15T08:18:55Z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23EC48854EF74B8088225752667F3219_12</vt:lpwstr>
  </property>
</Properties>
</file>