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//map - executes callback for each array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     element and returns new array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 priceUSD = [20,35,13]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 priceINR = priceUSD.map(x =&gt; x *83)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console.log(priceINR)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priceINR = priceUSD.map(convert)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 convert(val){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val*83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console.log(priceINR)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const input = [ //array of objects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{name:'John',age:15},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{name:'Radha',age:45},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{name:'Kaushik',age:12},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{name:'Anu',age:21},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{name:'Divya',age:26}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const ages = input.map( x =&gt; x.age)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console.log(ages)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//filter - returns new array by checking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       each value of original arr using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       call back fn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 cost = [35,234,12,34,54,123]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 lessThan100 = cost.filter( x =&gt; x&lt;100)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console.log(lessThan100)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//reduce - executes reducer callback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      and returns accumulated result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//arr.reduce(callback[, initialValue])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//reduce(function (accumulator, currentValue, currentIndex, array))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cost = [35,234,12,34,54,123]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 cartTotal = cost.reduce((total,el)=&gt;total+el)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console.log(cartTotal)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arr2d = [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["a", "b", "c"],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["c", "d", "f"],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["d", "f", "g"],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//result = {a:1,b:1,c:2,d:2...}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 result = {'a':1,'b':2}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result['c'] 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console.log(result['d'])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console.log(arr2d.flat())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 count = arr2d.flat().reduce(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(accumulator,currVal) =&gt;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if(accumulator[currVal])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accumulator[currVal]++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accumulator[currVal] 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accumulator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,{});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console.log(count)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B4BFF"/>
    <w:rsid w:val="163479E9"/>
    <w:rsid w:val="2B4A5600"/>
    <w:rsid w:val="2DCC2193"/>
    <w:rsid w:val="62D6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2024-05-13T06:06:38Z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23EC48854EF74B8088225752667F3219_12</vt:lpwstr>
  </property>
</Properties>
</file>