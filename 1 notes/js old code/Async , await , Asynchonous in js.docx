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</w:rPr>
      </w:pPr>
      <w:r>
        <w:rPr>
          <w:rFonts w:hint="default"/>
        </w:rPr>
        <w:t>//async function - always return a promise</w:t>
      </w:r>
    </w:p>
    <w:p>
      <w:pPr>
        <w:rPr>
          <w:rFonts w:hint="default"/>
        </w:rPr>
      </w:pPr>
      <w:r>
        <w:rPr>
          <w:rFonts w:hint="default"/>
        </w:rPr>
        <w:t>async function fn1(){</w:t>
      </w:r>
    </w:p>
    <w:p>
      <w:pPr>
        <w:rPr>
          <w:rFonts w:hint="default"/>
        </w:rPr>
      </w:pPr>
      <w:r>
        <w:rPr>
          <w:rFonts w:hint="default"/>
        </w:rPr>
        <w:t xml:space="preserve">    return 'hello'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console.log(fn1())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fn1().then((msg)=&gt;console.log('success '+msg))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reachA = new Promise((resolve,reject)=&gt;{</w:t>
      </w:r>
    </w:p>
    <w:p>
      <w:pPr>
        <w:rPr>
          <w:rFonts w:hint="default"/>
        </w:rPr>
      </w:pPr>
      <w:r>
        <w:rPr>
          <w:rFonts w:hint="default"/>
        </w:rPr>
        <w:t xml:space="preserve">    const reached = true</w:t>
      </w:r>
    </w:p>
    <w:p>
      <w:pPr>
        <w:rPr>
          <w:rFonts w:hint="default"/>
        </w:rPr>
      </w:pPr>
      <w:r>
        <w:rPr>
          <w:rFonts w:hint="default"/>
        </w:rPr>
        <w:t xml:space="preserve">    if(reached)</w:t>
      </w:r>
    </w:p>
    <w:p>
      <w:pPr>
        <w:rPr>
          <w:rFonts w:hint="default"/>
        </w:rPr>
      </w:pPr>
      <w:r>
        <w:rPr>
          <w:rFonts w:hint="default"/>
        </w:rPr>
        <w:t xml:space="preserve">        setTimeout(resolve,3000,"Vidya reached")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reject("Vidya not reached")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async function asyncstatus(){</w:t>
      </w:r>
    </w:p>
    <w:p>
      <w:pPr>
        <w:rPr>
          <w:rFonts w:hint="default"/>
        </w:rPr>
      </w:pPr>
      <w:r>
        <w:rPr>
          <w:rFonts w:hint="default"/>
        </w:rPr>
        <w:t xml:space="preserve">    try{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console.log('hi..')</w:t>
      </w:r>
    </w:p>
    <w:p>
      <w:pPr>
        <w:rPr>
          <w:rFonts w:hint="default"/>
        </w:rPr>
      </w:pPr>
      <w:r>
        <w:rPr>
          <w:rFonts w:hint="default"/>
        </w:rPr>
        <w:t xml:space="preserve">        res = await reachA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console.log(res)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console.log('bye')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catch(err){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console.log(err)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default"/>
        </w:rPr>
        <w:t>asyncstatus()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B4BFF"/>
    <w:rsid w:val="163479E9"/>
    <w:rsid w:val="2B4A5600"/>
    <w:rsid w:val="561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qFormat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qFormat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qFormat/>
    <w:uiPriority w:val="0"/>
    <w:rPr>
      <w:rFonts w:ascii="Ink Free" w:hAnsi="Ink Free" w:eastAsia="Calibri"/>
      <w:b/>
      <w:color w:val="0000FF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2024-05-20T06:24:26Z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23EC48854EF74B8088225752667F3219_12</vt:lpwstr>
  </property>
</Properties>
</file>