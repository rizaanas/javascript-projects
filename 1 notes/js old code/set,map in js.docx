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//Set Object - Collection of values</w:t>
      </w:r>
    </w:p>
    <w:p>
      <w:pPr>
        <w:rPr>
          <w:rFonts w:hint="default"/>
        </w:rPr>
      </w:pPr>
      <w:r>
        <w:rPr>
          <w:rFonts w:hint="default"/>
        </w:rPr>
        <w:t xml:space="preserve">//           - Values are unique   </w:t>
      </w:r>
    </w:p>
    <w:p>
      <w:pPr>
        <w:rPr>
          <w:rFonts w:hint="default"/>
        </w:rPr>
      </w:pPr>
      <w:r>
        <w:rPr>
          <w:rFonts w:hint="default"/>
        </w:rPr>
        <w:t>let arr = [1,1,2,3,4,5,5,5,5,10,8]</w:t>
      </w:r>
    </w:p>
    <w:p>
      <w:pPr>
        <w:rPr>
          <w:rFonts w:hint="default"/>
        </w:rPr>
      </w:pPr>
      <w:r>
        <w:rPr>
          <w:rFonts w:hint="default"/>
        </w:rPr>
        <w:t>let mySet1 = new Set(arr)</w:t>
      </w:r>
    </w:p>
    <w:p>
      <w:pPr>
        <w:rPr>
          <w:rFonts w:hint="default"/>
        </w:rPr>
      </w:pPr>
      <w:r>
        <w:rPr>
          <w:rFonts w:hint="default"/>
        </w:rPr>
        <w:t>console.log(arr)</w:t>
      </w:r>
    </w:p>
    <w:p>
      <w:pPr>
        <w:rPr>
          <w:rFonts w:hint="default"/>
        </w:rPr>
      </w:pPr>
      <w:r>
        <w:rPr>
          <w:rFonts w:hint="default"/>
        </w:rPr>
        <w:t>console.log(mySet1)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mySet2 = new Set()</w:t>
      </w:r>
    </w:p>
    <w:p>
      <w:pPr>
        <w:rPr>
          <w:rFonts w:hint="default"/>
        </w:rPr>
      </w:pPr>
      <w:r>
        <w:rPr>
          <w:rFonts w:hint="default"/>
        </w:rPr>
        <w:t>mySet2.add(4)</w:t>
      </w:r>
    </w:p>
    <w:p>
      <w:pPr>
        <w:rPr>
          <w:rFonts w:hint="default"/>
        </w:rPr>
      </w:pPr>
      <w:r>
        <w:rPr>
          <w:rFonts w:hint="default"/>
        </w:rPr>
        <w:t>mySet2.add(5)</w:t>
      </w:r>
    </w:p>
    <w:p>
      <w:pPr>
        <w:rPr>
          <w:rFonts w:hint="default"/>
        </w:rPr>
      </w:pPr>
      <w:r>
        <w:rPr>
          <w:rFonts w:hint="default"/>
        </w:rPr>
        <w:t>mySet2.add('pqr')</w:t>
      </w:r>
    </w:p>
    <w:p>
      <w:pPr>
        <w:rPr>
          <w:rFonts w:hint="default"/>
        </w:rPr>
      </w:pPr>
      <w:r>
        <w:rPr>
          <w:rFonts w:hint="default"/>
        </w:rPr>
        <w:t>mySet2.add({'a':1,'b':2})</w:t>
      </w:r>
    </w:p>
    <w:p>
      <w:pPr>
        <w:rPr>
          <w:rFonts w:hint="default"/>
        </w:rPr>
      </w:pPr>
      <w:r>
        <w:rPr>
          <w:rFonts w:hint="default"/>
        </w:rPr>
        <w:t>mySet2.add(4)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console.log(mySet2)</w:t>
      </w:r>
    </w:p>
    <w:p>
      <w:pPr>
        <w:rPr>
          <w:rFonts w:hint="default"/>
        </w:rPr>
      </w:pPr>
      <w:r>
        <w:rPr>
          <w:rFonts w:hint="default"/>
        </w:rPr>
        <w:t>let obj = {'a':1,'b':2}</w:t>
      </w:r>
    </w:p>
    <w:p>
      <w:pPr>
        <w:rPr>
          <w:rFonts w:hint="default"/>
        </w:rPr>
      </w:pPr>
      <w:r>
        <w:rPr>
          <w:rFonts w:hint="default"/>
        </w:rPr>
        <w:t>mySet2.add(obj)</w:t>
      </w:r>
    </w:p>
    <w:p>
      <w:pPr>
        <w:rPr>
          <w:rFonts w:hint="default"/>
        </w:rPr>
      </w:pPr>
      <w:r>
        <w:rPr>
          <w:rFonts w:hint="default"/>
        </w:rPr>
        <w:t>console.log(mySet2)</w:t>
      </w:r>
    </w:p>
    <w:p>
      <w:pPr>
        <w:rPr>
          <w:rFonts w:hint="default"/>
        </w:rPr>
      </w:pPr>
      <w:r>
        <w:rPr>
          <w:rFonts w:hint="default"/>
        </w:rPr>
        <w:t>console.log(mySet2.size)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console.log(mySet2.has(6))</w:t>
      </w:r>
    </w:p>
    <w:p>
      <w:pPr>
        <w:rPr>
          <w:rFonts w:hint="default"/>
        </w:rPr>
      </w:pPr>
      <w:r>
        <w:rPr>
          <w:rFonts w:hint="default"/>
        </w:rPr>
        <w:t>console.log(mySet2.delete(4))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arr2 = Array.from(mySet2)</w:t>
      </w:r>
    </w:p>
    <w:p>
      <w:pPr>
        <w:rPr>
          <w:rFonts w:hint="default"/>
        </w:rPr>
      </w:pPr>
      <w:r>
        <w:rPr>
          <w:rFonts w:hint="default"/>
        </w:rPr>
        <w:t>console.log(arr2)</w:t>
      </w:r>
    </w:p>
    <w:p>
      <w:pPr>
        <w:rPr>
          <w:rFonts w:hint="default"/>
        </w:rPr>
      </w:pPr>
      <w:r>
        <w:rPr>
          <w:rFonts w:hint="default"/>
        </w:rPr>
        <w:t>console.clear()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//Map</w:t>
      </w:r>
    </w:p>
    <w:p>
      <w:pPr>
        <w:rPr>
          <w:rFonts w:hint="default"/>
        </w:rPr>
      </w:pPr>
      <w:r>
        <w:rPr>
          <w:rFonts w:hint="default"/>
        </w:rPr>
        <w:t xml:space="preserve">//Map objects are collections of </w:t>
      </w:r>
    </w:p>
    <w:p>
      <w:pPr>
        <w:rPr>
          <w:rFonts w:hint="default"/>
        </w:rPr>
      </w:pPr>
      <w:r>
        <w:rPr>
          <w:rFonts w:hint="default"/>
        </w:rPr>
        <w:t xml:space="preserve">//key-value pairs. </w:t>
      </w:r>
    </w:p>
    <w:p>
      <w:pPr>
        <w:rPr>
          <w:rFonts w:hint="default"/>
        </w:rPr>
      </w:pPr>
      <w:r>
        <w:rPr>
          <w:rFonts w:hint="default"/>
        </w:rPr>
        <w:t>//A key in the Map may only occur once</w:t>
      </w:r>
    </w:p>
    <w:p>
      <w:pPr>
        <w:rPr>
          <w:rFonts w:hint="default"/>
        </w:rPr>
      </w:pPr>
      <w:r>
        <w:rPr>
          <w:rFonts w:hint="default"/>
        </w:rPr>
        <w:t>//key or value can be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let map1 = new Map()</w:t>
      </w:r>
    </w:p>
    <w:p>
      <w:pPr>
        <w:rPr>
          <w:rFonts w:hint="default"/>
        </w:rPr>
      </w:pPr>
      <w:r>
        <w:rPr>
          <w:rFonts w:hint="default"/>
        </w:rPr>
        <w:t>map1.set('a',1)</w:t>
      </w:r>
    </w:p>
    <w:p>
      <w:pPr>
        <w:rPr>
          <w:rFonts w:hint="default"/>
        </w:rPr>
      </w:pPr>
      <w:r>
        <w:rPr>
          <w:rFonts w:hint="default"/>
        </w:rPr>
        <w:t>map1.set('b',2)</w:t>
      </w:r>
    </w:p>
    <w:p>
      <w:pPr>
        <w:rPr>
          <w:rFonts w:hint="default"/>
        </w:rPr>
      </w:pPr>
      <w:r>
        <w:rPr>
          <w:rFonts w:hint="default"/>
        </w:rPr>
        <w:t>map1.set('a',3)</w:t>
      </w:r>
    </w:p>
    <w:p>
      <w:pPr>
        <w:rPr>
          <w:rFonts w:hint="default"/>
        </w:rPr>
      </w:pPr>
      <w:r>
        <w:rPr>
          <w:rFonts w:hint="default"/>
        </w:rPr>
        <w:t>console.log(map1)</w:t>
      </w:r>
    </w:p>
    <w:p>
      <w:pPr>
        <w:rPr>
          <w:rFonts w:hint="default"/>
        </w:rPr>
      </w:pPr>
      <w:r>
        <w:rPr>
          <w:rFonts w:hint="default"/>
        </w:rPr>
        <w:t>console.log(map1.size)</w:t>
      </w:r>
    </w:p>
    <w:p>
      <w:pPr>
        <w:rPr>
          <w:rFonts w:hint="default"/>
        </w:rPr>
      </w:pPr>
      <w:r>
        <w:rPr>
          <w:rFonts w:hint="default"/>
        </w:rPr>
        <w:t>console.log(map1.has('c'))</w:t>
      </w:r>
    </w:p>
    <w:p>
      <w:pPr>
        <w:rPr>
          <w:rFonts w:hint="default"/>
        </w:rPr>
      </w:pPr>
      <w:r>
        <w:rPr>
          <w:rFonts w:hint="default"/>
        </w:rPr>
        <w:t>map1.delete('a')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map1.set('d',2)</w:t>
      </w:r>
    </w:p>
    <w:p>
      <w:pPr>
        <w:rPr>
          <w:rFonts w:hint="default"/>
        </w:rPr>
      </w:pPr>
      <w:r>
        <w:rPr>
          <w:rFonts w:hint="default"/>
        </w:rPr>
        <w:t>map1.set('e',3)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for(let i of map1){</w:t>
      </w:r>
    </w:p>
    <w:p>
      <w:pPr>
        <w:rPr>
          <w:rFonts w:hint="default"/>
        </w:rPr>
      </w:pPr>
      <w:r>
        <w:rPr>
          <w:rFonts w:hint="default"/>
        </w:rPr>
        <w:t xml:space="preserve">    console.log(i)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for(let [k,v] of map1){</w:t>
      </w:r>
    </w:p>
    <w:p>
      <w:pPr>
        <w:rPr>
          <w:rFonts w:hint="default"/>
        </w:rPr>
      </w:pPr>
      <w:r>
        <w:rPr>
          <w:rFonts w:hint="default"/>
        </w:rPr>
        <w:t xml:space="preserve">    console.log(v)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for(let k of map1.keys()){</w:t>
      </w:r>
    </w:p>
    <w:p>
      <w:pPr>
        <w:rPr>
          <w:rFonts w:hint="default"/>
        </w:rPr>
      </w:pPr>
      <w:r>
        <w:rPr>
          <w:rFonts w:hint="default"/>
        </w:rPr>
        <w:t xml:space="preserve">    console.log(k)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map1.forEach((v,k) =&gt; {</w:t>
      </w:r>
    </w:p>
    <w:p>
      <w:pPr>
        <w:rPr>
          <w:rFonts w:hint="default"/>
        </w:rPr>
      </w:pPr>
      <w:r>
        <w:rPr>
          <w:rFonts w:hint="default"/>
        </w:rPr>
        <w:t xml:space="preserve">    console.log('key',k,'value',v)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>//2d array to map</w:t>
      </w:r>
    </w:p>
    <w:p>
      <w:pPr>
        <w:rPr>
          <w:rFonts w:hint="default"/>
        </w:rPr>
      </w:pPr>
      <w:r>
        <w:rPr>
          <w:rFonts w:hint="default"/>
        </w:rPr>
        <w:t>let kvArray = [['a',1],['b',1]]</w:t>
      </w:r>
    </w:p>
    <w:p>
      <w:pPr>
        <w:rPr>
          <w:rFonts w:hint="default"/>
        </w:rPr>
      </w:pPr>
      <w:r>
        <w:rPr>
          <w:rFonts w:hint="default"/>
        </w:rPr>
        <w:t>let map2 = new Map(kvArray)</w:t>
      </w:r>
    </w:p>
    <w:p>
      <w:pPr>
        <w:rPr>
          <w:rFonts w:hint="default"/>
        </w:rPr>
      </w:pPr>
      <w:r>
        <w:rPr>
          <w:rFonts w:hint="default"/>
        </w:rPr>
        <w:t>console.log(map2)</w:t>
      </w:r>
    </w:p>
    <w:p>
      <w:pPr>
        <w:rPr>
          <w:rFonts w:hint="default"/>
        </w:rPr>
      </w:pPr>
      <w:r>
        <w:rPr>
          <w:rFonts w:hint="default"/>
        </w:rPr>
        <w:t>//map to 2d array using spread operator</w:t>
      </w:r>
    </w:p>
    <w:p>
      <w:pPr>
        <w:rPr>
          <w:rFonts w:hint="default"/>
        </w:rPr>
      </w:pPr>
      <w:r>
        <w:rPr>
          <w:rFonts w:hint="default"/>
        </w:rPr>
        <w:t>console.log(...map2)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B4BFF"/>
    <w:rsid w:val="0EB74BBE"/>
    <w:rsid w:val="163479E9"/>
    <w:rsid w:val="25502AC4"/>
    <w:rsid w:val="2B4A5600"/>
    <w:rsid w:val="47B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my"/>
    <w:basedOn w:val="51"/>
    <w:uiPriority w:val="0"/>
    <w:rPr>
      <w:rFonts w:ascii="Ink Free" w:hAnsi="Ink Free" w:eastAsia="Ink Free" w:cstheme="minorHAnsi"/>
      <w:b/>
      <w:bCs/>
      <w:color w:val="0000FF"/>
      <w:sz w:val="32"/>
      <w:szCs w:val="32"/>
      <w:lang w:val="en-GB"/>
    </w:rPr>
  </w:style>
  <w:style w:type="character" w:customStyle="1" w:styleId="250">
    <w:name w:val="my 2"/>
    <w:basedOn w:val="11"/>
    <w:uiPriority w:val="0"/>
    <w:rPr>
      <w:rFonts w:ascii="Ink Free" w:hAnsi="Ink Free" w:eastAsia="Calibri"/>
      <w:b/>
      <w:sz w:val="32"/>
    </w:rPr>
  </w:style>
  <w:style w:type="character" w:customStyle="1" w:styleId="251">
    <w:name w:val="my 3"/>
    <w:basedOn w:val="51"/>
    <w:uiPriority w:val="0"/>
    <w:rPr>
      <w:rFonts w:ascii="Ink Free" w:hAnsi="Ink Free" w:eastAsia="Calibri"/>
      <w:b/>
      <w:color w:val="0000FF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2024-04-07T15:35:00Z</dcterms:created>
  <dc:creator>rizanas</dc:creator>
  <cp:lastModifiedBy>rizanas</cp:lastModifiedBy>
  <dcterms:modified xsi:type="dcterms:W3CDTF">2024-05-15T05:41:28Z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23EC48854EF74B8088225752667F3219_12</vt:lpwstr>
  </property>
</Properties>
</file>