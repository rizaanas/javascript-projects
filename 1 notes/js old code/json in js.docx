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let json1 = "Hello"</w:t>
      </w:r>
    </w:p>
    <w:p>
      <w:pPr>
        <w:rPr>
          <w:rFonts w:hint="default"/>
        </w:rPr>
      </w:pPr>
      <w:r>
        <w:rPr>
          <w:rFonts w:hint="default"/>
        </w:rPr>
        <w:t>let json2 = 3</w:t>
      </w:r>
    </w:p>
    <w:p>
      <w:pPr>
        <w:rPr>
          <w:rFonts w:hint="default"/>
        </w:rPr>
      </w:pPr>
      <w:r>
        <w:rPr>
          <w:rFonts w:hint="default"/>
        </w:rPr>
        <w:t>let json3 = true</w:t>
      </w:r>
    </w:p>
    <w:p>
      <w:pPr>
        <w:rPr>
          <w:rFonts w:hint="default"/>
        </w:rPr>
      </w:pPr>
      <w:r>
        <w:rPr>
          <w:rFonts w:hint="default"/>
        </w:rPr>
        <w:t>let json4 = [4,5,6,7]</w:t>
      </w:r>
    </w:p>
    <w:p>
      <w:pPr>
        <w:rPr>
          <w:rFonts w:hint="default"/>
        </w:rPr>
      </w:pPr>
      <w:r>
        <w:rPr>
          <w:rFonts w:hint="default"/>
        </w:rPr>
        <w:t>let json5 = `{</w:t>
      </w:r>
    </w:p>
    <w:p>
      <w:pPr>
        <w:rPr>
          <w:rFonts w:hint="default"/>
        </w:rPr>
      </w:pPr>
      <w:r>
        <w:rPr>
          <w:rFonts w:hint="default"/>
        </w:rPr>
        <w:t xml:space="preserve">    "Stock":"TCS",</w:t>
      </w:r>
    </w:p>
    <w:p>
      <w:pPr>
        <w:rPr>
          <w:rFonts w:hint="default"/>
        </w:rPr>
      </w:pPr>
      <w:r>
        <w:rPr>
          <w:rFonts w:hint="default"/>
        </w:rPr>
        <w:t xml:space="preserve">    "Price":3500</w:t>
      </w:r>
    </w:p>
    <w:p>
      <w:pPr>
        <w:rPr>
          <w:rFonts w:hint="default"/>
        </w:rPr>
      </w:pPr>
      <w:r>
        <w:rPr>
          <w:rFonts w:hint="default"/>
        </w:rPr>
        <w:t>}`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json6 = `[{</w:t>
      </w:r>
    </w:p>
    <w:p>
      <w:pPr>
        <w:rPr>
          <w:rFonts w:hint="default"/>
        </w:rPr>
      </w:pPr>
      <w:r>
        <w:rPr>
          <w:rFonts w:hint="default"/>
        </w:rPr>
        <w:t xml:space="preserve">    "Stock":"TCS",</w:t>
      </w:r>
    </w:p>
    <w:p>
      <w:pPr>
        <w:rPr>
          <w:rFonts w:hint="default"/>
        </w:rPr>
      </w:pPr>
      <w:r>
        <w:rPr>
          <w:rFonts w:hint="default"/>
        </w:rPr>
        <w:t xml:space="preserve">    "Price":3500</w:t>
      </w:r>
    </w:p>
    <w:p>
      <w:pPr>
        <w:rPr>
          <w:rFonts w:hint="default"/>
        </w:rPr>
      </w:pPr>
      <w:r>
        <w:rPr>
          <w:rFonts w:hint="default"/>
        </w:rPr>
        <w:t>},{</w:t>
      </w:r>
    </w:p>
    <w:p>
      <w:pPr>
        <w:rPr>
          <w:rFonts w:hint="default"/>
        </w:rPr>
      </w:pPr>
      <w:r>
        <w:rPr>
          <w:rFonts w:hint="default"/>
        </w:rPr>
        <w:t xml:space="preserve">    "Stock":"HUL",</w:t>
      </w:r>
    </w:p>
    <w:p>
      <w:pPr>
        <w:rPr>
          <w:rFonts w:hint="default"/>
        </w:rPr>
      </w:pPr>
      <w:r>
        <w:rPr>
          <w:rFonts w:hint="default"/>
        </w:rPr>
        <w:t xml:space="preserve">    "Price":2500</w:t>
      </w:r>
    </w:p>
    <w:p>
      <w:pPr>
        <w:rPr>
          <w:rFonts w:hint="default"/>
        </w:rPr>
      </w:pPr>
      <w:r>
        <w:rPr>
          <w:rFonts w:hint="default"/>
        </w:rPr>
        <w:t>},{</w:t>
      </w:r>
    </w:p>
    <w:p>
      <w:pPr>
        <w:rPr>
          <w:rFonts w:hint="default"/>
        </w:rPr>
      </w:pPr>
      <w:r>
        <w:rPr>
          <w:rFonts w:hint="default"/>
        </w:rPr>
        <w:t xml:space="preserve">    "Stock":"SBI",</w:t>
      </w:r>
    </w:p>
    <w:p>
      <w:pPr>
        <w:rPr>
          <w:rFonts w:hint="default"/>
        </w:rPr>
      </w:pPr>
      <w:r>
        <w:rPr>
          <w:rFonts w:hint="default"/>
        </w:rPr>
        <w:t xml:space="preserve">    "Price":550</w:t>
      </w:r>
    </w:p>
    <w:p>
      <w:pPr>
        <w:rPr>
          <w:rFonts w:hint="default"/>
        </w:rPr>
      </w:pPr>
      <w:r>
        <w:rPr>
          <w:rFonts w:hint="default"/>
        </w:rPr>
        <w:t>}]`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parsed = JSON.parse(json6)</w:t>
      </w:r>
    </w:p>
    <w:p>
      <w:pPr>
        <w:rPr>
          <w:rFonts w:hint="default"/>
        </w:rPr>
      </w:pPr>
      <w:r>
        <w:rPr>
          <w:rFonts w:hint="default"/>
        </w:rPr>
        <w:t>console.log(parsed[1].Price)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console.log(JSON.stringify(parsed))</w:t>
      </w:r>
    </w:p>
    <w:p>
      <w:pPr>
        <w:rPr>
          <w:rFonts w:hint="default"/>
        </w:rPr>
      </w:pPr>
      <w:r>
        <w:rPr>
          <w:rFonts w:hint="default"/>
        </w:rPr>
        <w:t>console.log(json6)</w:t>
      </w:r>
    </w:p>
    <w:p>
      <w:pPr>
        <w:rPr>
          <w:rFonts w:hint="default"/>
        </w:rPr>
      </w:pPr>
    </w:p>
    <w:p>
      <w:r>
        <w:rPr>
          <w:rFonts w:hint="default"/>
        </w:rPr>
        <w:t>console.log(parsed)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163479E9"/>
    <w:rsid w:val="2B4A5600"/>
    <w:rsid w:val="43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2024-05-20T06:25:26Z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