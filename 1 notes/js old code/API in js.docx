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fetch('https://official-joke-api.appspot.com/jokes/programming/random')</w:t>
      </w:r>
    </w:p>
    <w:p>
      <w:pPr>
        <w:rPr>
          <w:rFonts w:hint="default"/>
        </w:rPr>
      </w:pPr>
      <w:r>
        <w:rPr>
          <w:rFonts w:hint="default"/>
        </w:rPr>
        <w:t>.then((res)=&gt;res.json())</w:t>
      </w:r>
    </w:p>
    <w:p>
      <w:pPr>
        <w:rPr>
          <w:rFonts w:hint="default"/>
        </w:rPr>
      </w:pPr>
      <w:r>
        <w:rPr>
          <w:rFonts w:hint="default"/>
        </w:rPr>
        <w:t>.then((msg)=&gt;console.log(msg[0].setup,msg[0].punchline))</w:t>
      </w:r>
    </w:p>
    <w:p>
      <w:pPr>
        <w:rPr>
          <w:rFonts w:hint="default"/>
        </w:rPr>
      </w:pPr>
      <w:r>
        <w:rPr>
          <w:rFonts w:hint="default"/>
        </w:rPr>
        <w:t>.catch((err)=&gt;console.log(err))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fetch('https://api-thirukkural.vercel.app/api?num=25')</w:t>
      </w:r>
    </w:p>
    <w:p>
      <w:pPr>
        <w:rPr>
          <w:rFonts w:hint="default"/>
        </w:rPr>
      </w:pPr>
      <w:r>
        <w:rPr>
          <w:rFonts w:hint="default"/>
        </w:rPr>
        <w:t>.then(res =&gt; {</w:t>
      </w:r>
    </w:p>
    <w:p>
      <w:pPr>
        <w:rPr>
          <w:rFonts w:hint="default"/>
        </w:rPr>
      </w:pPr>
      <w:r>
        <w:rPr>
          <w:rFonts w:hint="default"/>
        </w:rPr>
        <w:t xml:space="preserve">    if(res.ok)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console.log('success')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console.log('Failed')</w:t>
      </w:r>
    </w:p>
    <w:p>
      <w:pPr>
        <w:rPr>
          <w:rFonts w:hint="default"/>
        </w:rPr>
      </w:pPr>
      <w:r>
        <w:rPr>
          <w:rFonts w:hint="default"/>
        </w:rPr>
        <w:t xml:space="preserve">    return res.json()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>.then(msg =&gt; console.log(msg.line1,msg.line2,msg.tam_exp) )</w:t>
      </w:r>
    </w:p>
    <w:p>
      <w:pPr>
        <w:rPr>
          <w:rFonts w:hint="default"/>
        </w:rPr>
      </w:pPr>
      <w:r>
        <w:rPr>
          <w:rFonts w:hint="default"/>
        </w:rPr>
        <w:t>.catch(err=&gt;console.log(err))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get,post,put,delete</w:t>
      </w:r>
    </w:p>
    <w:p>
      <w:pPr>
        <w:rPr>
          <w:rFonts w:hint="default"/>
        </w:rPr>
      </w:pPr>
      <w:r>
        <w:rPr>
          <w:rFonts w:hint="default"/>
        </w:rPr>
        <w:t>fetch('https://jsonplaceholder.typicode.com/todos/1')</w:t>
      </w:r>
    </w:p>
    <w:p>
      <w:pPr>
        <w:rPr>
          <w:rFonts w:hint="default"/>
        </w:rPr>
      </w:pPr>
      <w:r>
        <w:rPr>
          <w:rFonts w:hint="default"/>
        </w:rPr>
        <w:t xml:space="preserve">      .then(response =&gt; response.json())</w:t>
      </w:r>
    </w:p>
    <w:p>
      <w:pPr>
        <w:rPr>
          <w:rFonts w:hint="default"/>
        </w:rPr>
      </w:pPr>
      <w:r>
        <w:rPr>
          <w:rFonts w:hint="default"/>
        </w:rPr>
        <w:t xml:space="preserve">      .then(json =&gt; console.log(json))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fetch('https://jsonplaceholder.typicode.com/todos',{</w:t>
      </w:r>
    </w:p>
    <w:p>
      <w:pPr>
        <w:rPr>
          <w:rFonts w:hint="default"/>
        </w:rPr>
      </w:pPr>
      <w:r>
        <w:rPr>
          <w:rFonts w:hint="default"/>
        </w:rPr>
        <w:t xml:space="preserve">    method:'POST',</w:t>
      </w:r>
    </w:p>
    <w:p>
      <w:pPr>
        <w:rPr>
          <w:rFonts w:hint="default"/>
        </w:rPr>
      </w:pPr>
      <w:r>
        <w:rPr>
          <w:rFonts w:hint="default"/>
        </w:rPr>
        <w:t xml:space="preserve">    headers:{'content-type':'application/json'},</w:t>
      </w:r>
    </w:p>
    <w:p>
      <w:pPr>
        <w:rPr>
          <w:rFonts w:hint="default"/>
        </w:rPr>
      </w:pPr>
      <w:r>
        <w:rPr>
          <w:rFonts w:hint="default"/>
        </w:rPr>
        <w:t xml:space="preserve">    body:JSON.stringify({</w:t>
      </w:r>
    </w:p>
    <w:p>
      <w:pPr>
        <w:rPr>
          <w:rFonts w:hint="default"/>
        </w:rPr>
      </w:pPr>
      <w:r>
        <w:rPr>
          <w:rFonts w:hint="default"/>
        </w:rPr>
        <w:t xml:space="preserve">        userId:22,</w:t>
      </w:r>
    </w:p>
    <w:p>
      <w:pPr>
        <w:rPr>
          <w:rFonts w:hint="default"/>
        </w:rPr>
      </w:pPr>
      <w:r>
        <w:rPr>
          <w:rFonts w:hint="default"/>
        </w:rPr>
        <w:t xml:space="preserve">        id:456,</w:t>
      </w:r>
    </w:p>
    <w:p>
      <w:pPr>
        <w:rPr>
          <w:rFonts w:hint="default"/>
        </w:rPr>
      </w:pPr>
      <w:r>
        <w:rPr>
          <w:rFonts w:hint="default"/>
        </w:rPr>
        <w:t xml:space="preserve">        title:'test',</w:t>
      </w:r>
    </w:p>
    <w:p>
      <w:pPr>
        <w:rPr>
          <w:rFonts w:hint="default"/>
        </w:rPr>
      </w:pPr>
      <w:r>
        <w:rPr>
          <w:rFonts w:hint="default"/>
        </w:rPr>
        <w:t xml:space="preserve">        completed:false</w:t>
      </w:r>
    </w:p>
    <w:p>
      <w:pPr>
        <w:rPr>
          <w:rFonts w:hint="default"/>
        </w:rPr>
      </w:pPr>
      <w:r>
        <w:rPr>
          <w:rFonts w:hint="default"/>
        </w:rPr>
        <w:t xml:space="preserve">    })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 xml:space="preserve">      .then(response =&gt; response.json())</w:t>
      </w:r>
    </w:p>
    <w:p>
      <w:r>
        <w:rPr>
          <w:rFonts w:hint="default"/>
        </w:rPr>
        <w:t xml:space="preserve">      .then(json =&gt; console.log(json))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B4BFF"/>
    <w:rsid w:val="163479E9"/>
    <w:rsid w:val="2B4A5600"/>
    <w:rsid w:val="7B95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2024-05-20T06:25:50Z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23EC48854EF74B8088225752667F3219_12</vt:lpwstr>
  </property>
</Properties>
</file>