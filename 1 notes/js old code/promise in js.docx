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</w:rPr>
      </w:pPr>
      <w:r>
        <w:rPr>
          <w:rFonts w:hint="default"/>
        </w:rPr>
        <w:t>//The Promise object represents the</w:t>
      </w:r>
    </w:p>
    <w:p>
      <w:pPr>
        <w:rPr>
          <w:rFonts w:hint="default"/>
        </w:rPr>
      </w:pPr>
      <w:r>
        <w:rPr>
          <w:rFonts w:hint="default"/>
        </w:rPr>
        <w:t>// eventual completion (or failure)</w:t>
      </w:r>
    </w:p>
    <w:p>
      <w:pPr>
        <w:rPr>
          <w:rFonts w:hint="default"/>
        </w:rPr>
      </w:pPr>
      <w:r>
        <w:rPr>
          <w:rFonts w:hint="default"/>
        </w:rPr>
        <w:t>// of an asynchronous operation 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 tatkalBook(){</w:t>
      </w:r>
    </w:p>
    <w:p>
      <w:pPr>
        <w:rPr>
          <w:rFonts w:hint="default"/>
        </w:rPr>
      </w:pPr>
      <w:r>
        <w:rPr>
          <w:rFonts w:hint="default"/>
        </w:rPr>
        <w:t xml:space="preserve">    return new Promise((resolve,reject) =&gt; {</w:t>
      </w:r>
    </w:p>
    <w:p>
      <w:pPr>
        <w:rPr>
          <w:rFonts w:hint="default"/>
        </w:rPr>
      </w:pPr>
      <w:r>
        <w:rPr>
          <w:rFonts w:hint="default"/>
        </w:rPr>
        <w:t xml:space="preserve">        let bookingSuccess = false</w:t>
      </w:r>
    </w:p>
    <w:p>
      <w:pPr>
        <w:rPr>
          <w:rFonts w:hint="default"/>
        </w:rPr>
      </w:pPr>
      <w:r>
        <w:rPr>
          <w:rFonts w:hint="default"/>
        </w:rPr>
        <w:t xml:space="preserve">        if (bookingSuccess)</w:t>
      </w:r>
    </w:p>
    <w:p>
      <w:pPr>
        <w:rPr>
          <w:rFonts w:hint="default"/>
        </w:rPr>
      </w:pPr>
      <w:r>
        <w:rPr>
          <w:rFonts w:hint="default"/>
        </w:rPr>
        <w:t xml:space="preserve">            resolve(850)</w:t>
      </w:r>
    </w:p>
    <w:p>
      <w:pPr>
        <w:rPr>
          <w:rFonts w:hint="default"/>
        </w:rPr>
      </w:pPr>
      <w:r>
        <w:rPr>
          <w:rFonts w:hint="default"/>
        </w:rPr>
        <w:t xml:space="preserve">        else   </w:t>
      </w:r>
    </w:p>
    <w:p>
      <w:pPr>
        <w:rPr>
          <w:rFonts w:hint="default"/>
        </w:rPr>
      </w:pPr>
      <w:r>
        <w:rPr>
          <w:rFonts w:hint="default"/>
        </w:rPr>
        <w:t xml:space="preserve">            reject() </w:t>
      </w:r>
    </w:p>
    <w:p>
      <w:pPr>
        <w:rPr>
          <w:rFonts w:hint="default"/>
        </w:rPr>
      </w:pPr>
      <w:r>
        <w:rPr>
          <w:rFonts w:hint="default"/>
        </w:rPr>
        <w:t xml:space="preserve">    })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tatkalBook().then((amt)=&gt;console.log(`Thanks buddy! I have trasferred Rs.${amt}`))</w:t>
      </w:r>
    </w:p>
    <w:p>
      <w:pPr>
        <w:rPr>
          <w:rFonts w:hint="default"/>
        </w:rPr>
      </w:pPr>
      <w:r>
        <w:rPr>
          <w:rFonts w:hint="default"/>
        </w:rPr>
        <w:t>// .catch(()=&gt;console.log("Thanks for trying! I will book a bus"))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 tossCoin(){</w:t>
      </w:r>
    </w:p>
    <w:p>
      <w:pPr>
        <w:rPr>
          <w:rFonts w:hint="default"/>
        </w:rPr>
      </w:pPr>
      <w:r>
        <w:rPr>
          <w:rFonts w:hint="default"/>
        </w:rPr>
        <w:t xml:space="preserve">    return new Promise((resolve,reject)=&gt;{</w:t>
      </w:r>
    </w:p>
    <w:p>
      <w:pPr>
        <w:rPr>
          <w:rFonts w:hint="default"/>
        </w:rPr>
      </w:pPr>
      <w:r>
        <w:rPr>
          <w:rFonts w:hint="default"/>
        </w:rPr>
        <w:t xml:space="preserve">        //0-head(success) 1 -tail(failure)</w:t>
      </w:r>
    </w:p>
    <w:p>
      <w:pPr>
        <w:rPr>
          <w:rFonts w:hint="default"/>
        </w:rPr>
      </w:pPr>
      <w:r>
        <w:rPr>
          <w:rFonts w:hint="default"/>
        </w:rPr>
        <w:t xml:space="preserve">        const rand = Math.floor(Math.random()*2)</w:t>
      </w:r>
    </w:p>
    <w:p>
      <w:pPr>
        <w:rPr>
          <w:rFonts w:hint="default"/>
        </w:rPr>
      </w:pPr>
      <w:r>
        <w:rPr>
          <w:rFonts w:hint="default"/>
        </w:rPr>
        <w:t xml:space="preserve">        if(rand==0)</w:t>
      </w:r>
    </w:p>
    <w:p>
      <w:pPr>
        <w:rPr>
          <w:rFonts w:hint="default"/>
        </w:rPr>
      </w:pPr>
      <w:r>
        <w:rPr>
          <w:rFonts w:hint="default"/>
        </w:rPr>
        <w:t xml:space="preserve">            resolve()</w:t>
      </w:r>
    </w:p>
    <w:p>
      <w:pPr>
        <w:rPr>
          <w:rFonts w:hint="default"/>
        </w:rPr>
      </w:pPr>
      <w:r>
        <w:rPr>
          <w:rFonts w:hint="default"/>
        </w:rPr>
        <w:t xml:space="preserve">        else</w:t>
      </w:r>
    </w:p>
    <w:p>
      <w:pPr>
        <w:rPr>
          <w:rFonts w:hint="default"/>
        </w:rPr>
      </w:pPr>
      <w:r>
        <w:rPr>
          <w:rFonts w:hint="default"/>
        </w:rPr>
        <w:t xml:space="preserve">            reject()</w:t>
      </w:r>
    </w:p>
    <w:p>
      <w:pPr>
        <w:rPr>
          <w:rFonts w:hint="default"/>
        </w:rPr>
      </w:pPr>
      <w:r>
        <w:rPr>
          <w:rFonts w:hint="default"/>
        </w:rPr>
        <w:t xml:space="preserve">    })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tossCoin()</w:t>
      </w:r>
    </w:p>
    <w:p>
      <w:pPr>
        <w:rPr>
          <w:rFonts w:hint="default"/>
        </w:rPr>
      </w:pPr>
      <w:r>
        <w:rPr>
          <w:rFonts w:hint="default"/>
        </w:rPr>
        <w:t>// .then(()=&gt;console.log("Congrats!Its head!You won"))</w:t>
      </w:r>
    </w:p>
    <w:p>
      <w:pPr>
        <w:rPr>
          <w:rFonts w:hint="default"/>
        </w:rPr>
      </w:pPr>
      <w:r>
        <w:rPr>
          <w:rFonts w:hint="default"/>
        </w:rPr>
        <w:t>// .catch(()=&gt;console.log("Sorry!You lost!Its"))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 reachA = new Promise((resolve,reject)=&gt;{</w:t>
      </w:r>
    </w:p>
    <w:p>
      <w:pPr>
        <w:rPr>
          <w:rFonts w:hint="default"/>
        </w:rPr>
      </w:pPr>
      <w:r>
        <w:rPr>
          <w:rFonts w:hint="default"/>
        </w:rPr>
        <w:t xml:space="preserve">    const reached = true</w:t>
      </w:r>
    </w:p>
    <w:p>
      <w:pPr>
        <w:rPr>
          <w:rFonts w:hint="default"/>
        </w:rPr>
      </w:pPr>
      <w:r>
        <w:rPr>
          <w:rFonts w:hint="default"/>
        </w:rPr>
        <w:t xml:space="preserve">    if(reached)</w:t>
      </w:r>
    </w:p>
    <w:p>
      <w:pPr>
        <w:rPr>
          <w:rFonts w:hint="default"/>
        </w:rPr>
      </w:pPr>
      <w:r>
        <w:rPr>
          <w:rFonts w:hint="default"/>
        </w:rPr>
        <w:t xml:space="preserve">        setTimeout(resolve,3000,"Vidya reached")</w:t>
      </w:r>
    </w:p>
    <w:p>
      <w:pPr>
        <w:rPr>
          <w:rFonts w:hint="default"/>
        </w:rPr>
      </w:pPr>
      <w:r>
        <w:rPr>
          <w:rFonts w:hint="default"/>
        </w:rPr>
        <w:t xml:space="preserve">    else</w:t>
      </w:r>
    </w:p>
    <w:p>
      <w:pPr>
        <w:rPr>
          <w:rFonts w:hint="default"/>
        </w:rPr>
      </w:pPr>
      <w:r>
        <w:rPr>
          <w:rFonts w:hint="default"/>
        </w:rPr>
        <w:t xml:space="preserve">        reject("Vidya not reached")</w:t>
      </w:r>
    </w:p>
    <w:p>
      <w:pPr>
        <w:rPr>
          <w:rFonts w:hint="default"/>
        </w:rPr>
      </w:pPr>
      <w:r>
        <w:rPr>
          <w:rFonts w:hint="default"/>
        </w:rPr>
        <w:t>})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 reachB = new Promise((resolve,reject)=&gt;{</w:t>
      </w:r>
    </w:p>
    <w:p>
      <w:pPr>
        <w:rPr>
          <w:rFonts w:hint="default"/>
        </w:rPr>
      </w:pPr>
      <w:r>
        <w:rPr>
          <w:rFonts w:hint="default"/>
        </w:rPr>
        <w:t xml:space="preserve">    const reached = true</w:t>
      </w:r>
    </w:p>
    <w:p>
      <w:pPr>
        <w:rPr>
          <w:rFonts w:hint="default"/>
        </w:rPr>
      </w:pPr>
      <w:r>
        <w:rPr>
          <w:rFonts w:hint="default"/>
        </w:rPr>
        <w:t xml:space="preserve">    if(reached)</w:t>
      </w:r>
    </w:p>
    <w:p>
      <w:pPr>
        <w:rPr>
          <w:rFonts w:hint="default"/>
        </w:rPr>
      </w:pPr>
      <w:r>
        <w:rPr>
          <w:rFonts w:hint="default"/>
        </w:rPr>
        <w:t xml:space="preserve">        setTimeout(resolve,1000,"Ramya reached")</w:t>
      </w:r>
    </w:p>
    <w:p>
      <w:pPr>
        <w:rPr>
          <w:rFonts w:hint="default"/>
        </w:rPr>
      </w:pPr>
      <w:r>
        <w:rPr>
          <w:rFonts w:hint="default"/>
        </w:rPr>
        <w:t xml:space="preserve">    else</w:t>
      </w:r>
    </w:p>
    <w:p>
      <w:pPr>
        <w:rPr>
          <w:rFonts w:hint="default"/>
        </w:rPr>
      </w:pPr>
      <w:r>
        <w:rPr>
          <w:rFonts w:hint="default"/>
        </w:rPr>
        <w:t xml:space="preserve">        reject("Ramya not reached")</w:t>
      </w:r>
    </w:p>
    <w:p>
      <w:pPr>
        <w:rPr>
          <w:rFonts w:hint="default"/>
        </w:rPr>
      </w:pPr>
      <w:r>
        <w:rPr>
          <w:rFonts w:hint="default"/>
        </w:rPr>
        <w:t>})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 reachC = new Promise((resolve,reject)=&gt;{</w:t>
      </w:r>
    </w:p>
    <w:p>
      <w:pPr>
        <w:rPr>
          <w:rFonts w:hint="default"/>
        </w:rPr>
      </w:pPr>
      <w:r>
        <w:rPr>
          <w:rFonts w:hint="default"/>
        </w:rPr>
        <w:t xml:space="preserve">    const reached = true</w:t>
      </w:r>
    </w:p>
    <w:p>
      <w:pPr>
        <w:rPr>
          <w:rFonts w:hint="default"/>
        </w:rPr>
      </w:pPr>
      <w:r>
        <w:rPr>
          <w:rFonts w:hint="default"/>
        </w:rPr>
        <w:t xml:space="preserve">    if(reached)</w:t>
      </w:r>
    </w:p>
    <w:p>
      <w:pPr>
        <w:rPr>
          <w:rFonts w:hint="default"/>
        </w:rPr>
      </w:pPr>
      <w:r>
        <w:rPr>
          <w:rFonts w:hint="default"/>
        </w:rPr>
        <w:t xml:space="preserve">        setTimeout(resolve,2000,"Latha reached")</w:t>
      </w:r>
    </w:p>
    <w:p>
      <w:pPr>
        <w:rPr>
          <w:rFonts w:hint="default"/>
        </w:rPr>
      </w:pPr>
      <w:r>
        <w:rPr>
          <w:rFonts w:hint="default"/>
        </w:rPr>
        <w:t xml:space="preserve">    else</w:t>
      </w:r>
    </w:p>
    <w:p>
      <w:pPr>
        <w:rPr>
          <w:rFonts w:hint="default"/>
        </w:rPr>
      </w:pPr>
      <w:r>
        <w:rPr>
          <w:rFonts w:hint="default"/>
        </w:rPr>
        <w:t xml:space="preserve">        reject("Latha not reached")</w:t>
      </w:r>
    </w:p>
    <w:p>
      <w:pPr>
        <w:rPr>
          <w:rFonts w:hint="default"/>
        </w:rPr>
      </w:pPr>
      <w:r>
        <w:rPr>
          <w:rFonts w:hint="default"/>
        </w:rPr>
        <w:t>})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Promise.all([reachA,reachB,reachC])</w:t>
      </w:r>
    </w:p>
    <w:p>
      <w:pPr>
        <w:rPr>
          <w:rFonts w:hint="default"/>
        </w:rPr>
      </w:pPr>
      <w:r>
        <w:rPr>
          <w:rFonts w:hint="default"/>
        </w:rPr>
        <w:t>.then((message)=&gt;console.log(message))</w:t>
      </w:r>
    </w:p>
    <w:p>
      <w:pPr>
        <w:rPr>
          <w:rFonts w:hint="default"/>
        </w:rPr>
      </w:pPr>
      <w:r>
        <w:rPr>
          <w:rFonts w:hint="default"/>
        </w:rPr>
        <w:t>.catch((message)=&gt;console.log(message))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//promise - pending,resolved,rejected (settled)</w:t>
      </w:r>
    </w:p>
    <w:p>
      <w:pPr>
        <w:rPr>
          <w:rFonts w:hint="default"/>
        </w:rPr>
      </w:pPr>
      <w:r>
        <w:rPr>
          <w:rFonts w:hint="default"/>
        </w:rPr>
        <w:t>Promise.allSettled([reachA,reachB,reachC])</w:t>
      </w:r>
    </w:p>
    <w:p>
      <w:pPr>
        <w:rPr>
          <w:rFonts w:hint="default"/>
        </w:rPr>
      </w:pPr>
      <w:r>
        <w:rPr>
          <w:rFonts w:hint="default"/>
        </w:rPr>
        <w:t>.then((message)=&gt;console.log(message))</w:t>
      </w:r>
    </w:p>
    <w:p>
      <w:pPr>
        <w:rPr>
          <w:rFonts w:hint="default"/>
        </w:rPr>
      </w:pPr>
      <w:r>
        <w:rPr>
          <w:rFonts w:hint="default"/>
        </w:rPr>
        <w:t>.catch((message)=&gt;console.log(message))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Promise.any([reachA,reachB,reachC])</w:t>
      </w:r>
    </w:p>
    <w:p>
      <w:pPr>
        <w:rPr>
          <w:rFonts w:hint="default"/>
        </w:rPr>
      </w:pPr>
      <w:r>
        <w:rPr>
          <w:rFonts w:hint="default"/>
        </w:rPr>
        <w:t>.then((message)=&gt;console.log(message))</w:t>
      </w:r>
    </w:p>
    <w:p>
      <w:pPr>
        <w:rPr>
          <w:rFonts w:hint="default"/>
        </w:rPr>
      </w:pPr>
      <w:r>
        <w:rPr>
          <w:rFonts w:hint="default"/>
        </w:rPr>
        <w:t>.catch((message)=&gt;console.log(message))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Promise.race([reachA,reachB,reachC])</w:t>
      </w:r>
    </w:p>
    <w:p>
      <w:pPr>
        <w:rPr>
          <w:rFonts w:hint="default"/>
        </w:rPr>
      </w:pPr>
      <w:r>
        <w:rPr>
          <w:rFonts w:hint="default"/>
        </w:rPr>
        <w:t>.then((message)=&gt;console.log(message))</w:t>
      </w:r>
    </w:p>
    <w:p>
      <w:pPr>
        <w:rPr>
          <w:rFonts w:hint="default"/>
        </w:rPr>
      </w:pPr>
      <w:r>
        <w:rPr>
          <w:rFonts w:hint="default"/>
        </w:rPr>
        <w:t>.catch((message)=&gt;console.log(message))</w:t>
      </w: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nk Free">
    <w:panose1 w:val="03080402000500000000"/>
    <w:charset w:val="00"/>
    <w:family w:val="auto"/>
    <w:pitch w:val="default"/>
    <w:sig w:usb0="0000068F" w:usb1="4000000A" w:usb2="00000000" w:usb3="00000000" w:csb0="0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DAB4BFF"/>
    <w:rsid w:val="163479E9"/>
    <w:rsid w:val="2975654F"/>
    <w:rsid w:val="2B4A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249">
    <w:name w:val="heading my"/>
    <w:basedOn w:val="51"/>
    <w:qFormat/>
    <w:uiPriority w:val="0"/>
    <w:rPr>
      <w:rFonts w:ascii="Ink Free" w:hAnsi="Ink Free" w:eastAsia="Ink Free" w:cstheme="minorHAnsi"/>
      <w:b/>
      <w:bCs/>
      <w:color w:val="0000FF"/>
      <w:sz w:val="32"/>
      <w:szCs w:val="32"/>
      <w:lang w:val="en-GB"/>
    </w:rPr>
  </w:style>
  <w:style w:type="character" w:customStyle="1" w:styleId="250">
    <w:name w:val="my 2"/>
    <w:basedOn w:val="11"/>
    <w:qFormat/>
    <w:uiPriority w:val="0"/>
    <w:rPr>
      <w:rFonts w:ascii="Ink Free" w:hAnsi="Ink Free" w:eastAsia="Calibri"/>
      <w:b/>
      <w:sz w:val="32"/>
    </w:rPr>
  </w:style>
  <w:style w:type="character" w:customStyle="1" w:styleId="251">
    <w:name w:val="my 3"/>
    <w:basedOn w:val="51"/>
    <w:qFormat/>
    <w:uiPriority w:val="0"/>
    <w:rPr>
      <w:rFonts w:ascii="Ink Free" w:hAnsi="Ink Free" w:eastAsia="Calibri"/>
      <w:b/>
      <w:color w:val="0000FF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2024-04-07T15:35:00Z</dcterms:created>
  <dc:creator>rizanas</dc:creator>
  <cp:lastModifiedBy>rizanas</cp:lastModifiedBy>
  <dcterms:modified xsi:type="dcterms:W3CDTF">2024-05-20T06:21:44Z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23EC48854EF74B8088225752667F3219_12</vt:lpwstr>
  </property>
</Properties>
</file>