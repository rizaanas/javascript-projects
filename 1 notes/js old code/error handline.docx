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//Exception Handling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 xml:space="preserve">    num = prompt("Enter a number")</w:t>
      </w:r>
    </w:p>
    <w:p>
      <w:pPr>
        <w:rPr>
          <w:rFonts w:hint="default"/>
        </w:rPr>
      </w:pPr>
      <w:r>
        <w:rPr>
          <w:rFonts w:hint="default"/>
        </w:rPr>
        <w:t xml:space="preserve">    if(num==='')</w:t>
      </w:r>
    </w:p>
    <w:p>
      <w:pPr>
        <w:rPr>
          <w:rFonts w:hint="default"/>
        </w:rPr>
      </w:pPr>
      <w:r>
        <w:rPr>
          <w:rFonts w:hint="default"/>
        </w:rPr>
        <w:t xml:space="preserve">        throw 'Cannot be empty'</w:t>
      </w:r>
    </w:p>
    <w:p>
      <w:pPr>
        <w:rPr>
          <w:rFonts w:hint="default"/>
        </w:rPr>
      </w:pPr>
      <w:r>
        <w:rPr>
          <w:rFonts w:hint="default"/>
        </w:rPr>
        <w:t xml:space="preserve">    if(isNaN(num))</w:t>
      </w:r>
    </w:p>
    <w:p>
      <w:pPr>
        <w:rPr>
          <w:rFonts w:hint="default"/>
        </w:rPr>
      </w:pPr>
      <w:r>
        <w:rPr>
          <w:rFonts w:hint="default"/>
        </w:rPr>
        <w:t xml:space="preserve">        throw "Enter a valid Number"</w:t>
      </w:r>
    </w:p>
    <w:p>
      <w:pPr>
        <w:rPr>
          <w:rFonts w:hint="default"/>
        </w:rPr>
      </w:pPr>
      <w:r>
        <w:rPr>
          <w:rFonts w:hint="default"/>
        </w:rPr>
        <w:t xml:space="preserve">    console.log(num**2)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catch(error){</w:t>
      </w:r>
    </w:p>
    <w:p>
      <w:pPr>
        <w:rPr>
          <w:rFonts w:hint="default"/>
        </w:rPr>
      </w:pPr>
      <w:r>
        <w:rPr>
          <w:rFonts w:hint="default"/>
        </w:rPr>
        <w:t xml:space="preserve">    console.log(error)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finally{</w:t>
      </w:r>
    </w:p>
    <w:p>
      <w:pPr>
        <w:rPr>
          <w:rFonts w:hint="default"/>
        </w:rPr>
      </w:pPr>
      <w:r>
        <w:rPr>
          <w:rFonts w:hint="default"/>
        </w:rPr>
        <w:t xml:space="preserve">    console.log('bye')</w:t>
      </w:r>
    </w:p>
    <w:p>
      <w:r>
        <w:rPr>
          <w:rFonts w:hint="default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7F6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