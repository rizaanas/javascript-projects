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60CA2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Simple way create objects </w:t>
      </w:r>
    </w:p>
    <w:p w14:paraId="6CE4748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item = {</w:t>
      </w:r>
    </w:p>
    <w:p w14:paraId="77146DC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name:'phone',</w:t>
      </w:r>
    </w:p>
    <w:p w14:paraId="1073941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price:25000,</w:t>
      </w:r>
    </w:p>
    <w:p w14:paraId="64E0450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quantity:1,</w:t>
      </w:r>
    </w:p>
    <w:p w14:paraId="1D3E557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categories:['electronics','phones'],</w:t>
      </w:r>
    </w:p>
    <w:p w14:paraId="0E9F033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dimensions:{</w:t>
      </w:r>
    </w:p>
    <w:p w14:paraId="660F59B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length:7,</w:t>
      </w:r>
    </w:p>
    <w:p w14:paraId="65D65E9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breadth:3.5,</w:t>
      </w:r>
    </w:p>
    <w:p w14:paraId="38D4765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height:.5</w:t>
      </w:r>
    </w:p>
    <w:p w14:paraId="7B4667B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}</w:t>
      </w:r>
    </w:p>
    <w:p w14:paraId="35294E1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}</w:t>
      </w:r>
    </w:p>
    <w:p w14:paraId="5CF74AEB">
      <w:pPr>
        <w:ind w:left="0" w:leftChars="0" w:firstLine="0" w:firstLineChars="0"/>
        <w:rPr>
          <w:rFonts w:hint="default"/>
        </w:rPr>
      </w:pPr>
    </w:p>
    <w:p w14:paraId="14220C2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console.log(item)</w:t>
      </w:r>
    </w:p>
    <w:p w14:paraId="51F4D5A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console.log(item.categories[0])</w:t>
      </w:r>
    </w:p>
    <w:p w14:paraId="433B727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console.log(item.dimensions.length)</w:t>
      </w:r>
    </w:p>
    <w:p w14:paraId="61AE42EA">
      <w:pPr>
        <w:ind w:left="0" w:leftChars="0" w:firstLine="0" w:firstLineChars="0"/>
        <w:rPr>
          <w:rFonts w:hint="default"/>
        </w:rPr>
      </w:pPr>
    </w:p>
    <w:p w14:paraId="408F1E06">
      <w:pPr>
        <w:ind w:left="0" w:leftChars="0" w:firstLine="0" w:firstLineChars="0"/>
        <w:rPr>
          <w:rFonts w:hint="default"/>
        </w:rPr>
      </w:pPr>
    </w:p>
    <w:p w14:paraId="0F3CA06F">
      <w:pPr>
        <w:pStyle w:val="2"/>
        <w:bidi w:val="0"/>
        <w:rPr>
          <w:rFonts w:hint="default"/>
        </w:rPr>
      </w:pPr>
      <w:r>
        <w:rPr>
          <w:rFonts w:hint="default"/>
        </w:rPr>
        <w:t>//another way to create object</w:t>
      </w:r>
    </w:p>
    <w:p w14:paraId="4980D851">
      <w:pPr>
        <w:rPr>
          <w:rFonts w:hint="default"/>
        </w:rPr>
      </w:pPr>
      <w:bookmarkStart w:id="0" w:name="_GoBack"/>
      <w:bookmarkEnd w:id="0"/>
    </w:p>
    <w:p w14:paraId="7E28D6F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item2 = new Object();</w:t>
      </w:r>
    </w:p>
    <w:p w14:paraId="1BA2C5B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item2.name = 'charger'</w:t>
      </w:r>
    </w:p>
    <w:p w14:paraId="12FD88E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item2.price = 700</w:t>
      </w:r>
    </w:p>
    <w:p w14:paraId="09EB893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item2.quantity = 1</w:t>
      </w:r>
    </w:p>
    <w:p w14:paraId="0B9DB9C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console.log(item2)</w:t>
      </w:r>
    </w:p>
    <w:p w14:paraId="33865412">
      <w:pPr>
        <w:ind w:left="0" w:leftChars="0" w:firstLine="0" w:firstLineChars="0"/>
        <w:rPr>
          <w:rFonts w:hint="default"/>
        </w:rPr>
      </w:pPr>
    </w:p>
    <w:p w14:paraId="576734B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//accessing object</w:t>
      </w:r>
    </w:p>
    <w:p w14:paraId="15F7F6C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//dot notation</w:t>
      </w:r>
    </w:p>
    <w:p w14:paraId="6E2F8E9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console.log(item.price)</w:t>
      </w:r>
    </w:p>
    <w:p w14:paraId="06DCFC4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item.price = 26000</w:t>
      </w:r>
    </w:p>
    <w:p w14:paraId="76F900B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console.log(item.price)</w:t>
      </w:r>
    </w:p>
    <w:p w14:paraId="3CDFC49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//adding new property</w:t>
      </w:r>
    </w:p>
    <w:p w14:paraId="695CCB8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item.returnable = true</w:t>
      </w:r>
    </w:p>
    <w:p w14:paraId="7496803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console.log(item)</w:t>
      </w:r>
    </w:p>
    <w:p w14:paraId="5B90B02C">
      <w:pPr>
        <w:ind w:left="0" w:leftChars="0" w:firstLine="0" w:firstLineChars="0"/>
        <w:rPr>
          <w:rFonts w:hint="default"/>
        </w:rPr>
      </w:pPr>
    </w:p>
    <w:p w14:paraId="77E82F1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//square bracket notation</w:t>
      </w:r>
    </w:p>
    <w:p w14:paraId="4157729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console.log(item['price'])</w:t>
      </w:r>
    </w:p>
    <w:p w14:paraId="7670EF9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item['returnable'] = false</w:t>
      </w:r>
    </w:p>
    <w:p w14:paraId="5B60F2E0">
      <w:pPr>
        <w:ind w:left="0" w:leftChars="0" w:firstLine="0" w:firstLineChars="0"/>
        <w:rPr>
          <w:rFonts w:hint="default"/>
        </w:rPr>
      </w:pPr>
    </w:p>
    <w:p w14:paraId="7F98B95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key = 'price'</w:t>
      </w:r>
    </w:p>
    <w:p w14:paraId="36AD9B4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item[key] = 27500</w:t>
      </w:r>
    </w:p>
    <w:p w14:paraId="5B66B2C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item.key = 28000 //doesn't work</w:t>
      </w:r>
    </w:p>
    <w:p w14:paraId="34630D0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console.log(item)</w:t>
      </w:r>
    </w:p>
    <w:p w14:paraId="05D3EE17">
      <w:pPr>
        <w:ind w:left="0" w:leftChars="0" w:firstLine="0" w:firstLineChars="0"/>
        <w:rPr>
          <w:rFonts w:hint="default"/>
        </w:rPr>
      </w:pPr>
    </w:p>
    <w:p w14:paraId="6BAD23F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 = {</w:t>
      </w:r>
    </w:p>
    <w:p w14:paraId="66EA329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name: "phone", </w:t>
      </w:r>
    </w:p>
    <w:p w14:paraId="3B3FC45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quantity:1,</w:t>
      </w:r>
    </w:p>
    <w:p w14:paraId="1CF2DDE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price:25000,</w:t>
      </w:r>
    </w:p>
    <w:p w14:paraId="2C9127A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buy: function(){</w:t>
      </w:r>
    </w:p>
    <w:p w14:paraId="57A18A9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console.log('item added to cart')</w:t>
      </w:r>
    </w:p>
    <w:p w14:paraId="4FCFB21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},</w:t>
      </w:r>
    </w:p>
    <w:p w14:paraId="795DCC4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addToList(){</w:t>
      </w:r>
    </w:p>
    <w:p w14:paraId="7DA077D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console.log('item added to list')</w:t>
      </w:r>
    </w:p>
    <w:p w14:paraId="7158A80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}</w:t>
      </w:r>
    </w:p>
    <w:p w14:paraId="082A9E2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}</w:t>
      </w:r>
    </w:p>
    <w:p w14:paraId="1DC1AD5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item.buy()</w:t>
      </w:r>
    </w:p>
    <w:p w14:paraId="5EC411D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item.addToList()</w:t>
      </w:r>
    </w:p>
    <w:p w14:paraId="7D27D21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item.buy()</w:t>
      </w:r>
    </w:p>
    <w:p w14:paraId="2FB695C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item.addToList()</w:t>
      </w:r>
    </w:p>
    <w:p w14:paraId="444A1DF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item.buy()</w:t>
      </w:r>
    </w:p>
    <w:p w14:paraId="4700780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item.addToList()</w:t>
      </w:r>
    </w:p>
    <w:p w14:paraId="07B13AF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item.buy()</w:t>
      </w:r>
    </w:p>
    <w:p w14:paraId="292CC363">
      <w:pPr>
        <w:ind w:left="0" w:leftChars="0" w:firstLine="0" w:firstLineChars="0"/>
      </w:pPr>
      <w:r>
        <w:rPr>
          <w:rFonts w:hint="default"/>
        </w:rPr>
        <w:t>item.addToList()</w:t>
      </w:r>
    </w:p>
    <w:p w14:paraId="154F76EA"/>
    <w:p w14:paraId="0C4F7B25"/>
    <w:p w14:paraId="675815E6"/>
    <w:p w14:paraId="71E555E7"/>
    <w:p w14:paraId="2B4BC37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7C307D"/>
    <w:rsid w:val="0BAB6B6A"/>
    <w:rsid w:val="0DAB4BFF"/>
    <w:rsid w:val="163479E9"/>
    <w:rsid w:val="1A5F49C1"/>
    <w:rsid w:val="2AD908DC"/>
    <w:rsid w:val="2B4A5600"/>
    <w:rsid w:val="371300B7"/>
    <w:rsid w:val="3C8666A1"/>
    <w:rsid w:val="419655A8"/>
    <w:rsid w:val="474A0284"/>
    <w:rsid w:val="4BB137C6"/>
    <w:rsid w:val="689133DF"/>
    <w:rsid w:val="6C1D1E54"/>
    <w:rsid w:val="70176EB2"/>
    <w:rsid w:val="708A20CE"/>
    <w:rsid w:val="745869B6"/>
    <w:rsid w:val="7695275A"/>
    <w:rsid w:val="782146A4"/>
    <w:rsid w:val="7A82098B"/>
    <w:rsid w:val="7E08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 w:val="0"/>
      <w:spacing w:after="14" w:line="248" w:lineRule="auto"/>
      <w:ind w:left="140" w:leftChars="0" w:hanging="10" w:firstLineChars="0"/>
    </w:pPr>
    <w:rPr>
      <w:rFonts w:ascii="Times New Roman" w:hAnsi="Times New Roman" w:eastAsia="Calibri" w:cs="Calibri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252"/>
    <w:qFormat/>
    <w:uiPriority w:val="0"/>
    <w:pPr>
      <w:keepNext/>
      <w:keepLines/>
      <w:spacing w:after="142" w:line="259" w:lineRule="auto"/>
      <w:ind w:left="10" w:hanging="10"/>
      <w:outlineLvl w:val="0"/>
    </w:pPr>
    <w:rPr>
      <w:rFonts w:ascii="Times New Roman" w:hAnsi="Times New Roman" w:eastAsia="Calibri" w:cs="Calibri"/>
      <w:b/>
      <w:color w:val="000000"/>
      <w:sz w:val="36"/>
      <w:szCs w:val="22"/>
      <w:lang w:val="en-US" w:eastAsia="en-US" w:bidi="ar-SA"/>
    </w:rPr>
  </w:style>
  <w:style w:type="paragraph" w:styleId="3">
    <w:name w:val="heading 2"/>
    <w:basedOn w:val="1"/>
    <w:next w:val="1"/>
    <w:link w:val="253"/>
    <w:semiHidden/>
    <w:unhideWhenUsed/>
    <w:qFormat/>
    <w:uiPriority w:val="0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color w:val="2E75B6" w:themeColor="accent1" w:themeShade="BF"/>
      <w:sz w:val="32"/>
      <w:szCs w:val="26"/>
    </w:rPr>
  </w:style>
  <w:style w:type="paragraph" w:styleId="4">
    <w:name w:val="heading 3"/>
    <w:basedOn w:val="1"/>
    <w:next w:val="1"/>
    <w:link w:val="254"/>
    <w:semiHidden/>
    <w:unhideWhenUsed/>
    <w:qFormat/>
    <w:uiPriority w:val="0"/>
    <w:pPr>
      <w:keepNext/>
      <w:keepLines/>
      <w:spacing w:after="36" w:line="259" w:lineRule="auto"/>
      <w:ind w:left="10" w:hanging="10"/>
      <w:outlineLvl w:val="2"/>
    </w:pPr>
    <w:rPr>
      <w:rFonts w:eastAsia="Calibri" w:cs="Calibri"/>
      <w:b/>
    </w:rPr>
  </w:style>
  <w:style w:type="paragraph" w:styleId="5">
    <w:name w:val="heading 4"/>
    <w:next w:val="1"/>
    <w:link w:val="255"/>
    <w:semiHidden/>
    <w:unhideWhenUsed/>
    <w:qFormat/>
    <w:uiPriority w:val="0"/>
    <w:pPr>
      <w:keepNext/>
      <w:keepLines/>
      <w:spacing w:after="89" w:line="259" w:lineRule="auto"/>
      <w:ind w:left="10" w:hanging="10"/>
      <w:outlineLvl w:val="3"/>
    </w:pPr>
    <w:rPr>
      <w:rFonts w:ascii="Times New Roman" w:hAnsi="Times New Roman" w:eastAsia="Calibri" w:cs="Calibri"/>
      <w:color w:val="002655"/>
      <w:sz w:val="24"/>
      <w:szCs w:val="22"/>
      <w:lang w:val="en-US" w:eastAsia="en-US" w:bidi="ar-SA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  <w:style w:type="character" w:customStyle="1" w:styleId="252">
    <w:name w:val="Heading 1 Char"/>
    <w:basedOn w:val="11"/>
    <w:link w:val="2"/>
    <w:qFormat/>
    <w:uiPriority w:val="0"/>
    <w:rPr>
      <w:rFonts w:ascii="Times New Roman" w:hAnsi="Times New Roman" w:eastAsia="Calibri" w:cs="Calibri"/>
      <w:b/>
      <w:color w:val="000000"/>
      <w:sz w:val="36"/>
    </w:rPr>
  </w:style>
  <w:style w:type="character" w:customStyle="1" w:styleId="253">
    <w:name w:val="Heading 2 Char"/>
    <w:basedOn w:val="11"/>
    <w:link w:val="3"/>
    <w:qFormat/>
    <w:uiPriority w:val="0"/>
    <w:rPr>
      <w:rFonts w:ascii="Times New Roman" w:hAnsi="Times New Roman" w:eastAsiaTheme="majorEastAsia" w:cstheme="majorBidi"/>
      <w:b/>
      <w:color w:val="2E75B6" w:themeColor="accent1" w:themeShade="BF"/>
      <w:sz w:val="32"/>
      <w:szCs w:val="26"/>
    </w:rPr>
  </w:style>
  <w:style w:type="character" w:customStyle="1" w:styleId="254">
    <w:name w:val="Heading 3 Char"/>
    <w:basedOn w:val="11"/>
    <w:link w:val="4"/>
    <w:uiPriority w:val="9"/>
    <w:rPr>
      <w:rFonts w:ascii="Times New Roman" w:hAnsi="Times New Roman" w:eastAsia="Calibri" w:cs="Calibri"/>
      <w:b/>
      <w:sz w:val="24"/>
    </w:rPr>
  </w:style>
  <w:style w:type="character" w:customStyle="1" w:styleId="255">
    <w:name w:val="Heading 4 Char"/>
    <w:basedOn w:val="11"/>
    <w:link w:val="5"/>
    <w:uiPriority w:val="9"/>
    <w:rPr>
      <w:rFonts w:ascii="Times New Roman" w:hAnsi="Times New Roman" w:eastAsia="Calibri" w:cs="Calibri"/>
      <w:color w:val="002655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2024-07-25T03:55:25Z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23EC48854EF74B8088225752667F3219_12</vt:lpwstr>
  </property>
</Properties>
</file>