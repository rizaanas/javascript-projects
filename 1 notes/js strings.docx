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62B7F7B8"/>
    <w:p w14:paraId="6F29C990">
      <w:pPr>
        <w:jc w:val="center"/>
        <w:rPr>
          <w:rStyle w:val="252"/>
          <w:rFonts w:hint="default"/>
          <w:lang w:val="en-US"/>
        </w:rPr>
      </w:pPr>
      <w:r>
        <w:rPr>
          <w:rStyle w:val="252"/>
          <w:rFonts w:hint="default"/>
          <w:lang w:val="en-US"/>
        </w:rPr>
        <w:t>Js strings</w:t>
      </w:r>
    </w:p>
    <w:p w14:paraId="7C3B1B4D">
      <w:pPr>
        <w:jc w:val="center"/>
        <w:rPr>
          <w:rStyle w:val="252"/>
          <w:rFonts w:hint="default"/>
          <w:lang w:val="en-US"/>
        </w:rPr>
      </w:pPr>
    </w:p>
    <w:p w14:paraId="2E951BF6">
      <w:pPr>
        <w:jc w:val="center"/>
        <w:rPr>
          <w:rStyle w:val="252"/>
          <w:rFonts w:hint="default"/>
          <w:lang w:val="en-US"/>
        </w:rPr>
      </w:pPr>
    </w:p>
    <w:p w14:paraId="49F3656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Declaring Strings</w:t>
      </w:r>
    </w:p>
    <w:p w14:paraId="5F6F4CB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singleQuoteString = 'Hello, World!'; // Using single quotes</w:t>
      </w:r>
    </w:p>
    <w:p w14:paraId="3B73786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doubleQuoteString = "Hello, World!"; // Using double quotes</w:t>
      </w:r>
    </w:p>
    <w:p w14:paraId="15D7952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templateLiteralString = `Hello, World!`; // Using template literals (backticks)</w:t>
      </w:r>
    </w:p>
    <w:p w14:paraId="54C2052F">
      <w:pPr>
        <w:ind w:left="0" w:leftChars="0" w:firstLine="0" w:firstLineChars="0"/>
        <w:rPr>
          <w:rFonts w:hint="default"/>
        </w:rPr>
      </w:pPr>
    </w:p>
    <w:p w14:paraId="2E4D69B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String Concatenation</w:t>
      </w:r>
    </w:p>
    <w:p w14:paraId="6CC2714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firstName = 'John';</w:t>
      </w:r>
    </w:p>
    <w:p w14:paraId="33D1E3A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lastName = 'Doe';</w:t>
      </w:r>
    </w:p>
    <w:p w14:paraId="01BA129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fullName = firstName + ' ' + lastName; // Using the + operator</w:t>
      </w:r>
    </w:p>
    <w:p w14:paraId="78E0F15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console.log(fullName); // Output: John Doe</w:t>
      </w:r>
    </w:p>
    <w:p w14:paraId="7BA09B6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fullNameTemplate = `${firstName} ${lastName}`; // Using template literals</w:t>
      </w:r>
    </w:p>
    <w:p w14:paraId="60DA265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console.log(fullNameTemplate); // Output: John Doe</w:t>
      </w:r>
    </w:p>
    <w:p w14:paraId="58AB7BF3">
      <w:pPr>
        <w:ind w:left="0" w:leftChars="0" w:firstLine="0" w:firstLineChars="0"/>
        <w:rPr>
          <w:rFonts w:hint="default"/>
        </w:rPr>
      </w:pPr>
    </w:p>
    <w:p w14:paraId="58525DA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Accessing Characters in a String</w:t>
      </w:r>
    </w:p>
    <w:p w14:paraId="0766851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str = 'JavaScript';</w:t>
      </w:r>
    </w:p>
    <w:p w14:paraId="57E32E6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console.log(str.charAt(0)); // Output: J</w:t>
      </w:r>
    </w:p>
    <w:p w14:paraId="3AC610B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console.log(str[0]); // Output: J</w:t>
      </w:r>
    </w:p>
    <w:p w14:paraId="086513BC">
      <w:pPr>
        <w:ind w:left="0" w:leftChars="0" w:firstLine="0" w:firstLineChars="0"/>
        <w:rPr>
          <w:rFonts w:hint="default"/>
        </w:rPr>
      </w:pPr>
    </w:p>
    <w:p w14:paraId="0FEF83C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String Length</w:t>
      </w:r>
    </w:p>
    <w:p w14:paraId="5F227FD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lengthStr = 'Hello, World!';</w:t>
      </w:r>
    </w:p>
    <w:p w14:paraId="1B01B4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console.log(lengthStr.length); // Output: 13</w:t>
      </w:r>
    </w:p>
    <w:p w14:paraId="721B754B">
      <w:pPr>
        <w:ind w:left="0" w:leftChars="0" w:firstLine="0" w:firstLineChars="0"/>
        <w:rPr>
          <w:rFonts w:hint="default"/>
        </w:rPr>
      </w:pPr>
    </w:p>
    <w:p w14:paraId="44B0716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toUpperCase and toLowerCase</w:t>
      </w:r>
    </w:p>
    <w:p w14:paraId="4E350FF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caseStr = 'Hello, World!';</w:t>
      </w:r>
    </w:p>
    <w:p w14:paraId="725DD25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console.log(caseStr.toUpperCase()); // Output: HELLO, WORLD!</w:t>
      </w:r>
    </w:p>
    <w:p w14:paraId="111689F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console.log(caseStr.toLowerCase()); // Output: hello, world!</w:t>
      </w:r>
    </w:p>
    <w:p w14:paraId="4B235089">
      <w:pPr>
        <w:ind w:left="0" w:leftChars="0" w:firstLine="0" w:firstLineChars="0"/>
        <w:rPr>
          <w:rFonts w:hint="default"/>
        </w:rPr>
      </w:pPr>
    </w:p>
    <w:p w14:paraId="39C7EF8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indexOf and lastIndexOf</w:t>
      </w:r>
    </w:p>
    <w:p w14:paraId="5AA6610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indexStr = 'Hello, World!';</w:t>
      </w:r>
    </w:p>
    <w:p w14:paraId="4C28AAD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console.log(indexStr.indexOf('o')); // Output: 4</w:t>
      </w:r>
    </w:p>
    <w:p w14:paraId="12FCF77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console.log(indexStr.lastIndexOf('o')); // Output: 8</w:t>
      </w:r>
    </w:p>
    <w:p w14:paraId="48412B4C">
      <w:pPr>
        <w:ind w:left="0" w:leftChars="0" w:firstLine="0" w:firstLineChars="0"/>
        <w:rPr>
          <w:rFonts w:hint="default"/>
        </w:rPr>
      </w:pPr>
    </w:p>
    <w:p w14:paraId="0AF9AE0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slice and substring</w:t>
      </w:r>
    </w:p>
    <w:p w14:paraId="57E16BD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sliceStr = 'Hello, World!';</w:t>
      </w:r>
    </w:p>
    <w:p w14:paraId="34FDB31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console.log(sliceStr.slice(0, 5)); // Output: Hello</w:t>
      </w:r>
    </w:p>
    <w:p w14:paraId="53FDD19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console.log(sliceStr.substring(0, 5)); // Output: Hello</w:t>
      </w:r>
    </w:p>
    <w:p w14:paraId="70B29598">
      <w:pPr>
        <w:ind w:left="0" w:leftChars="0" w:firstLine="0" w:firstLineChars="0"/>
        <w:rPr>
          <w:rFonts w:hint="default"/>
        </w:rPr>
      </w:pPr>
    </w:p>
    <w:p w14:paraId="2F131FB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replace</w:t>
      </w:r>
    </w:p>
    <w:p w14:paraId="5735C26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replaceStr = 'Hello, World!';</w:t>
      </w:r>
    </w:p>
    <w:p w14:paraId="2C0056E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newStr = replaceStr.replace('World', 'JavaScript');</w:t>
      </w:r>
    </w:p>
    <w:p w14:paraId="1039D5E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console.log(newStr); // Output: Hello, JavaScript!</w:t>
      </w:r>
    </w:p>
    <w:p w14:paraId="21A3D57B">
      <w:pPr>
        <w:ind w:left="0" w:leftChars="0" w:firstLine="0" w:firstLineChars="0"/>
        <w:rPr>
          <w:rFonts w:hint="default"/>
        </w:rPr>
      </w:pPr>
    </w:p>
    <w:p w14:paraId="27A18CA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split</w:t>
      </w:r>
    </w:p>
    <w:p w14:paraId="5CB2CCC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splitStr = 'Hello, World!';</w:t>
      </w:r>
    </w:p>
    <w:p w14:paraId="13515A7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arr = splitStr.split(', ');</w:t>
      </w:r>
    </w:p>
    <w:p w14:paraId="27454D0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console.log(arr); // Output: ['Hello', 'World!']</w:t>
      </w:r>
    </w:p>
    <w:p w14:paraId="17D8D35D">
      <w:pPr>
        <w:ind w:left="0" w:leftChars="0" w:firstLine="0" w:firstLineChars="0"/>
        <w:rPr>
          <w:rFonts w:hint="default"/>
        </w:rPr>
      </w:pPr>
    </w:p>
    <w:p w14:paraId="46AE358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String Interpolation with Template Literals</w:t>
      </w:r>
    </w:p>
    <w:p w14:paraId="154F089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name = 'Alice';</w:t>
      </w:r>
    </w:p>
    <w:p w14:paraId="7B4846E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age = 30;</w:t>
      </w:r>
    </w:p>
    <w:p w14:paraId="7DC3498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greeting = `Hello, my name is ${name} and I am ${age} years old.`;</w:t>
      </w:r>
    </w:p>
    <w:p w14:paraId="6CCE5E0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console.log(greeting); // Output: Hello, my name is Alice and I am 30 years old.</w:t>
      </w:r>
    </w:p>
    <w:p w14:paraId="7AD2AE5C">
      <w:pPr>
        <w:ind w:left="0" w:leftChars="0" w:firstLine="0" w:firstLineChars="0"/>
        <w:rPr>
          <w:rFonts w:hint="default"/>
        </w:rPr>
      </w:pPr>
    </w:p>
    <w:p w14:paraId="4695535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Checking for Substrings</w:t>
      </w:r>
    </w:p>
    <w:p w14:paraId="64BB7E4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includeStr = 'Hello, World!';</w:t>
      </w:r>
    </w:p>
    <w:p w14:paraId="5A22EDD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console.log(includeStr.includes('World')); // Output: true</w:t>
      </w:r>
    </w:p>
    <w:p w14:paraId="0D3EC72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console.log(includeStr.startsWith('Hello')); // Output: true</w:t>
      </w:r>
    </w:p>
    <w:p w14:paraId="5D5A55A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console.log(includeStr.endsWith('!')); // Output: true</w:t>
      </w:r>
    </w:p>
    <w:p w14:paraId="3987269B">
      <w:pPr>
        <w:ind w:left="0" w:leftChars="0" w:firstLine="0" w:firstLineChars="0"/>
        <w:rPr>
          <w:rFonts w:hint="default"/>
        </w:rPr>
      </w:pPr>
    </w:p>
    <w:p w14:paraId="281DF57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charAt</w:t>
      </w:r>
    </w:p>
    <w:p w14:paraId="797B48A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charStr = 'Hello, World!';</w:t>
      </w:r>
    </w:p>
    <w:p w14:paraId="1C6C73D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console.log(charStr.charAt(7)); // Output: W</w:t>
      </w:r>
    </w:p>
    <w:p w14:paraId="11FA0EAA">
      <w:pPr>
        <w:ind w:left="0" w:leftChars="0" w:firstLine="0" w:firstLineChars="0"/>
        <w:rPr>
          <w:rFonts w:hint="default"/>
        </w:rPr>
      </w:pPr>
    </w:p>
    <w:p w14:paraId="6B56EEB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concat</w:t>
      </w:r>
    </w:p>
    <w:p w14:paraId="0C2F1B8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concatStr1 = 'Hello';</w:t>
      </w:r>
    </w:p>
    <w:p w14:paraId="43EE310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concatStr2 = 'World';</w:t>
      </w:r>
    </w:p>
    <w:p w14:paraId="6FDFEFA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concatResult = concatStr1.concat(', ', concatStr2, '!');</w:t>
      </w:r>
    </w:p>
    <w:p w14:paraId="5A49BF3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console.log(concatResult); // Output: Hello, World!</w:t>
      </w:r>
    </w:p>
    <w:p w14:paraId="71A6C62E">
      <w:pPr>
        <w:ind w:left="0" w:leftChars="0" w:firstLine="0" w:firstLineChars="0"/>
        <w:rPr>
          <w:rFonts w:hint="default"/>
        </w:rPr>
      </w:pPr>
    </w:p>
    <w:p w14:paraId="7DD704A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trim</w:t>
      </w:r>
    </w:p>
    <w:p w14:paraId="4E18455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trimStr = '   Hello, World!   ';</w:t>
      </w:r>
    </w:p>
    <w:p w14:paraId="131B3DC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console.log(trimStr.trim()); // Output: 'Hello, World!'</w:t>
      </w:r>
    </w:p>
    <w:p w14:paraId="471DC47E">
      <w:pPr>
        <w:ind w:left="0" w:leftChars="0" w:firstLine="0" w:firstLineChars="0"/>
        <w:rPr>
          <w:rFonts w:hint="default"/>
        </w:rPr>
      </w:pPr>
    </w:p>
    <w:p w14:paraId="24ACCD0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repeat</w:t>
      </w:r>
    </w:p>
    <w:p w14:paraId="7C1A281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repeatStr = 'Hello';</w:t>
      </w:r>
    </w:p>
    <w:p w14:paraId="680BCE3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console.log(repeatStr.repeat(3)); // Output: HelloHelloHello</w:t>
      </w:r>
    </w:p>
    <w:p w14:paraId="48942220">
      <w:pPr>
        <w:ind w:left="0" w:leftChars="0" w:firstLine="0" w:firstLineChars="0"/>
        <w:rPr>
          <w:rFonts w:hint="default"/>
        </w:rPr>
      </w:pPr>
    </w:p>
    <w:p w14:paraId="71F2BC0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substr</w:t>
      </w:r>
    </w:p>
    <w:p w14:paraId="078AE9A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substrStr = 'Hello, World!';</w:t>
      </w:r>
    </w:p>
    <w:p w14:paraId="0C16012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console.log(substrStr.substr(7, 5)); // Output: World</w:t>
      </w:r>
    </w:p>
    <w:p w14:paraId="7B563732">
      <w:pPr>
        <w:ind w:left="0" w:leftChars="0" w:firstLine="0" w:firstLineChars="0"/>
        <w:rPr>
          <w:rFonts w:hint="default"/>
        </w:rPr>
      </w:pPr>
    </w:p>
    <w:p w14:paraId="00CBDAC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match</w:t>
      </w:r>
    </w:p>
    <w:p w14:paraId="6EA462D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matchStr = 'The rain in Spain stays mainly in the plain';</w:t>
      </w:r>
    </w:p>
    <w:p w14:paraId="2224331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matches = matchStr.match(/ain/g);</w:t>
      </w:r>
    </w:p>
    <w:p w14:paraId="152E264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console.log(matches); // Output: ['ain', 'ain', 'ain']</w:t>
      </w:r>
    </w:p>
    <w:p w14:paraId="758909FE">
      <w:pPr>
        <w:ind w:left="0" w:leftChars="0" w:firstLine="0" w:firstLineChars="0"/>
        <w:rPr>
          <w:rFonts w:hint="default"/>
        </w:rPr>
      </w:pPr>
    </w:p>
    <w:p w14:paraId="182983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search</w:t>
      </w:r>
    </w:p>
    <w:p w14:paraId="7D5C78E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searchStr = 'Hello, World!';</w:t>
      </w:r>
    </w:p>
    <w:p w14:paraId="7F37F02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console.log(searchStr.search('World')); // Output: 7</w:t>
      </w:r>
    </w:p>
    <w:p w14:paraId="4DA827B8">
      <w:pPr>
        <w:ind w:left="0" w:leftChars="0" w:firstLine="0" w:firstLineChars="0"/>
        <w:rPr>
          <w:rFonts w:hint="default"/>
        </w:rPr>
      </w:pPr>
    </w:p>
    <w:p w14:paraId="7E97C3C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 replaceAll</w:t>
      </w:r>
    </w:p>
    <w:p w14:paraId="3E59CEBB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replaceAllStr = 'Hello, World! World is beautiful.';</w:t>
      </w:r>
    </w:p>
    <w:p w14:paraId="313AD69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let newReplaceAllStr = replaceAllStr.replaceAll('World', 'Earth');</w:t>
      </w:r>
    </w:p>
    <w:p w14:paraId="64D3093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console.log(newReplaceAllStr); // Output: Hello, Earth! Earth is beautiful.</w:t>
      </w:r>
    </w:p>
    <w:p w14:paraId="22875ADF">
      <w:pPr>
        <w:ind w:left="0" w:leftChars="0" w:firstLine="0" w:firstLineChars="0"/>
        <w:rPr>
          <w:rFonts w:hint="default"/>
        </w:rPr>
      </w:pPr>
    </w:p>
    <w:p w14:paraId="40AE6BAD">
      <w:pPr>
        <w:ind w:left="0" w:leftChars="0" w:firstLine="0" w:firstLineChars="0"/>
        <w:rPr>
          <w:rFonts w:hint="default"/>
        </w:rPr>
      </w:pPr>
    </w:p>
    <w:p w14:paraId="1B454E9C">
      <w:pPr>
        <w:ind w:left="0" w:leftChars="0" w:firstLine="0" w:firstLineChars="0"/>
        <w:rPr>
          <w:rFonts w:hint="default"/>
        </w:rPr>
      </w:pPr>
    </w:p>
    <w:p w14:paraId="60F00CF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Javascript template literals</w:t>
      </w:r>
    </w:p>
    <w:p w14:paraId="0577D469">
      <w:pPr>
        <w:rPr>
          <w:rFonts w:hint="default"/>
          <w:lang w:val="en-US"/>
        </w:rPr>
      </w:pPr>
    </w:p>
    <w:p w14:paraId="5F09601C">
      <w:pPr>
        <w:rPr>
          <w:rFonts w:hint="default"/>
          <w:lang w:val="en-US"/>
        </w:rPr>
      </w:pPr>
      <w:r>
        <w:rPr>
          <w:rFonts w:hint="default"/>
          <w:lang w:val="en-US"/>
        </w:rPr>
        <w:t>// Multi-line string</w:t>
      </w:r>
    </w:p>
    <w:p w14:paraId="494BFA18">
      <w:pPr>
        <w:rPr>
          <w:rFonts w:hint="default"/>
          <w:lang w:val="en-US"/>
        </w:rPr>
      </w:pPr>
      <w:r>
        <w:rPr>
          <w:rFonts w:hint="default"/>
          <w:lang w:val="en-US"/>
        </w:rPr>
        <w:t>const multilineString = `This is a string</w:t>
      </w:r>
    </w:p>
    <w:p w14:paraId="1D6467E2">
      <w:pPr>
        <w:rPr>
          <w:rFonts w:hint="default"/>
          <w:lang w:val="en-US"/>
        </w:rPr>
      </w:pPr>
      <w:r>
        <w:rPr>
          <w:rFonts w:hint="default"/>
          <w:lang w:val="en-US"/>
        </w:rPr>
        <w:t>that spans across multiple</w:t>
      </w:r>
    </w:p>
    <w:p w14:paraId="1312FD36">
      <w:pPr>
        <w:rPr>
          <w:rFonts w:hint="default"/>
          <w:lang w:val="en-US"/>
        </w:rPr>
      </w:pPr>
      <w:r>
        <w:rPr>
          <w:rFonts w:hint="default"/>
          <w:lang w:val="en-US"/>
        </w:rPr>
        <w:t>lines.`;</w:t>
      </w:r>
    </w:p>
    <w:p w14:paraId="53E00D70">
      <w:pPr>
        <w:rPr>
          <w:rFonts w:hint="default"/>
          <w:lang w:val="en-US"/>
        </w:rPr>
      </w:pPr>
    </w:p>
    <w:p w14:paraId="61CED40A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console.log(multilineString);</w:t>
      </w:r>
    </w:p>
    <w:p w14:paraId="14591F79">
      <w:pPr>
        <w:rPr>
          <w:rFonts w:hint="default"/>
          <w:lang w:val="en-US"/>
        </w:rPr>
      </w:pPr>
    </w:p>
    <w:p w14:paraId="2322A7D7">
      <w:pPr>
        <w:rPr>
          <w:rFonts w:hint="default"/>
          <w:lang w:val="en-US"/>
        </w:rPr>
      </w:pPr>
      <w:r>
        <w:rPr>
          <w:rFonts w:hint="default"/>
          <w:lang w:val="en-US"/>
        </w:rPr>
        <w:t>// Expressions</w:t>
      </w:r>
    </w:p>
    <w:p w14:paraId="388DB706">
      <w:pPr>
        <w:rPr>
          <w:rFonts w:hint="default"/>
          <w:lang w:val="en-US"/>
        </w:rPr>
      </w:pPr>
      <w:r>
        <w:rPr>
          <w:rFonts w:hint="default"/>
          <w:lang w:val="en-US"/>
        </w:rPr>
        <w:t>const a = 5;</w:t>
      </w:r>
    </w:p>
    <w:p w14:paraId="488236EA">
      <w:pPr>
        <w:rPr>
          <w:rFonts w:hint="default"/>
          <w:lang w:val="en-US"/>
        </w:rPr>
      </w:pPr>
      <w:r>
        <w:rPr>
          <w:rFonts w:hint="default"/>
          <w:lang w:val="en-US"/>
        </w:rPr>
        <w:t>const b = 10;</w:t>
      </w:r>
    </w:p>
    <w:p w14:paraId="01B71B5B">
      <w:pPr>
        <w:rPr>
          <w:rFonts w:hint="default"/>
          <w:lang w:val="en-US"/>
        </w:rPr>
      </w:pPr>
      <w:r>
        <w:rPr>
          <w:rFonts w:hint="default"/>
          <w:lang w:val="en-US"/>
        </w:rPr>
        <w:t>const sumMessage = `The sum of ${a} and ${b} is ${a + b}.`;</w:t>
      </w:r>
    </w:p>
    <w:p w14:paraId="72F0F1E1">
      <w:pPr>
        <w:rPr>
          <w:rFonts w:hint="default"/>
          <w:lang w:val="en-US"/>
        </w:rPr>
      </w:pPr>
    </w:p>
    <w:p w14:paraId="77B9BFF5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console.log(sumMessage);</w:t>
      </w:r>
    </w:p>
    <w:p w14:paraId="2C223B9E">
      <w:pPr>
        <w:rPr>
          <w:rFonts w:hint="default"/>
          <w:lang w:val="en-US"/>
        </w:rPr>
      </w:pPr>
      <w:bookmarkStart w:id="0" w:name="_GoBack"/>
      <w:bookmarkEnd w:id="0"/>
    </w:p>
    <w:p w14:paraId="154F76EA">
      <w:pPr>
        <w:ind w:left="0" w:leftChars="0" w:firstLine="0" w:firstLineChars="0"/>
      </w:pPr>
    </w:p>
    <w:p w14:paraId="0C4F7B25"/>
    <w:p w14:paraId="675815E6"/>
    <w:p w14:paraId="71E555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7DD68F7"/>
    <w:rsid w:val="0BAB6B6A"/>
    <w:rsid w:val="0DAB4BFF"/>
    <w:rsid w:val="163479E9"/>
    <w:rsid w:val="1A5F49C1"/>
    <w:rsid w:val="2AD908DC"/>
    <w:rsid w:val="2B4A5600"/>
    <w:rsid w:val="367C019D"/>
    <w:rsid w:val="44911180"/>
    <w:rsid w:val="4BB137C6"/>
    <w:rsid w:val="55FD6B0D"/>
    <w:rsid w:val="56AF3248"/>
    <w:rsid w:val="689133DF"/>
    <w:rsid w:val="70176EB2"/>
    <w:rsid w:val="708A20CE"/>
    <w:rsid w:val="7695275A"/>
    <w:rsid w:val="782146A4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2024-07-19T02:25:02Z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